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2063E" w14:textId="77777777" w:rsidR="000F58C8" w:rsidRPr="00E134F5" w:rsidRDefault="000F58C8" w:rsidP="005A5AC5">
      <w:pPr>
        <w:pStyle w:val="Header"/>
        <w:tabs>
          <w:tab w:val="clear" w:pos="4153"/>
          <w:tab w:val="clear" w:pos="8306"/>
        </w:tabs>
        <w:jc w:val="center"/>
        <w:rPr>
          <w:rFonts w:ascii="Arial" w:hAnsi="Cambria" w:cs="Arial"/>
          <w:b/>
          <w:bCs/>
          <w:sz w:val="44"/>
          <w:szCs w:val="44"/>
        </w:rPr>
      </w:pPr>
      <w:r w:rsidRPr="00E134F5">
        <w:rPr>
          <w:rFonts w:ascii="Cambria" w:hAnsi="Cambria" w:cs="Arial"/>
          <w:b/>
          <w:bCs/>
          <w:sz w:val="44"/>
          <w:szCs w:val="44"/>
          <w:rtl/>
          <w:lang w:bidi="he-IL"/>
        </w:rPr>
        <w:t>מבוא לתכנות מערכות</w:t>
      </w:r>
    </w:p>
    <w:p w14:paraId="1D7654B0" w14:textId="77777777" w:rsidR="000F58C8" w:rsidRPr="00E134F5" w:rsidRDefault="000F58C8" w:rsidP="005A5AC5">
      <w:pPr>
        <w:pStyle w:val="Header"/>
        <w:tabs>
          <w:tab w:val="clear" w:pos="4153"/>
          <w:tab w:val="clear" w:pos="8306"/>
        </w:tabs>
        <w:jc w:val="center"/>
        <w:rPr>
          <w:rFonts w:ascii="Arial" w:hAnsi="Cambria" w:cs="Arial"/>
          <w:b/>
          <w:bCs/>
          <w:sz w:val="44"/>
          <w:szCs w:val="44"/>
          <w:u w:val="single"/>
        </w:rPr>
      </w:pPr>
      <w:r w:rsidRPr="00E134F5">
        <w:rPr>
          <w:rFonts w:ascii="Cambria" w:hAnsi="Cambria" w:cs="Arial"/>
          <w:b/>
          <w:bCs/>
          <w:sz w:val="44"/>
          <w:szCs w:val="44"/>
          <w:rtl/>
          <w:lang w:bidi="he-IL"/>
        </w:rPr>
        <w:t xml:space="preserve">תרגיל בית מספר </w:t>
      </w:r>
      <w:r w:rsidR="006E0CFD">
        <w:rPr>
          <w:rFonts w:ascii="Arial" w:hAnsi="Cambria" w:cs="Arial"/>
          <w:b/>
          <w:bCs/>
          <w:sz w:val="44"/>
          <w:szCs w:val="44"/>
          <w:lang w:bidi="he-IL"/>
        </w:rPr>
        <w:t>0</w:t>
      </w:r>
    </w:p>
    <w:p w14:paraId="5F9BA772" w14:textId="77777777" w:rsidR="000F58C8" w:rsidRPr="00BD167A" w:rsidRDefault="000F58C8" w:rsidP="005A5AC5">
      <w:pPr>
        <w:pStyle w:val="Header"/>
        <w:tabs>
          <w:tab w:val="clear" w:pos="4153"/>
          <w:tab w:val="clear" w:pos="8306"/>
        </w:tabs>
        <w:jc w:val="center"/>
        <w:rPr>
          <w:rFonts w:ascii="Arial" w:hAnsi="Arial" w:cs="Arial"/>
          <w:b/>
          <w:bCs/>
          <w:rtl/>
        </w:rPr>
      </w:pPr>
    </w:p>
    <w:p w14:paraId="7173B380" w14:textId="699011B0" w:rsidR="000F58C8" w:rsidRPr="00E134F5" w:rsidRDefault="000F58C8" w:rsidP="008A5E97">
      <w:pPr>
        <w:pStyle w:val="Header"/>
        <w:tabs>
          <w:tab w:val="clear" w:pos="4153"/>
          <w:tab w:val="clear" w:pos="8306"/>
        </w:tabs>
        <w:jc w:val="center"/>
        <w:rPr>
          <w:rFonts w:ascii="Cambria" w:hAnsi="Cambria" w:cs="Arial"/>
          <w:b/>
          <w:bCs/>
          <w:sz w:val="36"/>
          <w:szCs w:val="36"/>
          <w:lang w:bidi="he-IL"/>
        </w:rPr>
      </w:pPr>
      <w:r w:rsidRPr="00E134F5">
        <w:rPr>
          <w:rFonts w:ascii="Cambria" w:hAnsi="Cambria" w:cs="Arial"/>
          <w:b/>
          <w:bCs/>
          <w:sz w:val="36"/>
          <w:szCs w:val="36"/>
          <w:rtl/>
          <w:lang w:bidi="he-IL"/>
        </w:rPr>
        <w:t xml:space="preserve">סמסטר </w:t>
      </w:r>
      <w:r w:rsidR="00F50314">
        <w:rPr>
          <w:rFonts w:ascii="Cambria" w:hAnsi="Cambria" w:cs="Arial" w:hint="cs"/>
          <w:b/>
          <w:bCs/>
          <w:sz w:val="36"/>
          <w:szCs w:val="36"/>
          <w:rtl/>
          <w:lang w:bidi="he-IL"/>
        </w:rPr>
        <w:t>קיץ</w:t>
      </w:r>
      <w:r w:rsidR="00703A6E">
        <w:rPr>
          <w:rFonts w:ascii="Cambria" w:hAnsi="Cambria" w:cs="Arial" w:hint="cs"/>
          <w:b/>
          <w:bCs/>
          <w:sz w:val="36"/>
          <w:szCs w:val="36"/>
          <w:rtl/>
          <w:lang w:bidi="he-IL"/>
        </w:rPr>
        <w:t xml:space="preserve"> </w:t>
      </w:r>
      <w:r w:rsidR="00F50314">
        <w:rPr>
          <w:rFonts w:ascii="Cambria" w:hAnsi="Cambria" w:cs="Arial" w:hint="cs"/>
          <w:b/>
          <w:bCs/>
          <w:sz w:val="36"/>
          <w:szCs w:val="36"/>
          <w:rtl/>
          <w:lang w:bidi="he-IL"/>
        </w:rPr>
        <w:t>2021</w:t>
      </w:r>
    </w:p>
    <w:p w14:paraId="7EBA35B3" w14:textId="0B0D7F93" w:rsidR="00BE04AE" w:rsidRDefault="00BE04AE" w:rsidP="00DF5D40">
      <w:pPr>
        <w:rPr>
          <w:rFonts w:ascii="David" w:hAnsi="Calibri"/>
          <w:lang w:bidi="he-IL"/>
        </w:rPr>
      </w:pPr>
      <w:r>
        <w:rPr>
          <w:rFonts w:hint="cs"/>
          <w:rtl/>
          <w:lang w:bidi="he-IL"/>
        </w:rPr>
        <w:t>תאריך פרסום</w:t>
      </w:r>
      <w:r>
        <w:rPr>
          <w:rFonts w:ascii="David" w:hint="cs"/>
          <w:rtl/>
          <w:lang w:bidi="he-IL"/>
        </w:rPr>
        <w:t xml:space="preserve">: </w:t>
      </w:r>
      <w:r w:rsidR="00F50314">
        <w:rPr>
          <w:rFonts w:hint="cs"/>
          <w:rtl/>
          <w:lang w:bidi="he-IL"/>
        </w:rPr>
        <w:t>03</w:t>
      </w:r>
      <w:r w:rsidR="005A5AC5">
        <w:rPr>
          <w:rFonts w:hint="cs"/>
          <w:rtl/>
          <w:lang w:bidi="he-IL"/>
        </w:rPr>
        <w:t>/0</w:t>
      </w:r>
      <w:r w:rsidR="00F50314">
        <w:rPr>
          <w:rFonts w:hint="cs"/>
          <w:rtl/>
          <w:lang w:bidi="he-IL"/>
        </w:rPr>
        <w:t>8</w:t>
      </w:r>
      <w:r w:rsidR="005A5AC5">
        <w:rPr>
          <w:rFonts w:hint="cs"/>
          <w:rtl/>
          <w:lang w:bidi="he-IL"/>
        </w:rPr>
        <w:t>/20</w:t>
      </w:r>
      <w:r w:rsidR="00633BF3">
        <w:rPr>
          <w:rFonts w:hint="cs"/>
          <w:rtl/>
          <w:lang w:bidi="he-IL"/>
        </w:rPr>
        <w:t>2</w:t>
      </w:r>
      <w:r w:rsidR="00F50314">
        <w:rPr>
          <w:rFonts w:hint="cs"/>
          <w:rtl/>
          <w:lang w:bidi="he-IL"/>
        </w:rPr>
        <w:t>1</w:t>
      </w:r>
    </w:p>
    <w:p w14:paraId="48AB0C23" w14:textId="46F23FD3" w:rsidR="00BE04AE" w:rsidRDefault="00BE04AE" w:rsidP="00B45F85">
      <w:pPr>
        <w:rPr>
          <w:rFonts w:ascii="Calibri" w:hAnsi="Calibri"/>
          <w:rtl/>
          <w:lang w:bidi="he-IL"/>
        </w:rPr>
      </w:pPr>
      <w:r>
        <w:rPr>
          <w:rFonts w:hint="cs"/>
          <w:rtl/>
          <w:lang w:bidi="he-IL"/>
        </w:rPr>
        <w:t>תאריך הגשה</w:t>
      </w:r>
      <w:r>
        <w:rPr>
          <w:rFonts w:ascii="David" w:hint="cs"/>
          <w:rtl/>
          <w:lang w:bidi="he-IL"/>
        </w:rPr>
        <w:t xml:space="preserve">: </w:t>
      </w:r>
      <w:r w:rsidR="00F50314">
        <w:rPr>
          <w:rFonts w:hint="cs"/>
          <w:rtl/>
          <w:lang w:bidi="he-IL"/>
        </w:rPr>
        <w:t>12</w:t>
      </w:r>
      <w:r w:rsidR="005A5AC5">
        <w:rPr>
          <w:rFonts w:hint="cs"/>
          <w:rtl/>
          <w:lang w:bidi="he-IL"/>
        </w:rPr>
        <w:t>/</w:t>
      </w:r>
      <w:r w:rsidR="00F50314">
        <w:rPr>
          <w:rFonts w:hint="cs"/>
          <w:rtl/>
          <w:lang w:bidi="he-IL"/>
        </w:rPr>
        <w:t>08</w:t>
      </w:r>
      <w:r w:rsidR="005A5AC5">
        <w:rPr>
          <w:rFonts w:hint="cs"/>
          <w:rtl/>
          <w:lang w:bidi="he-IL"/>
        </w:rPr>
        <w:t>/20</w:t>
      </w:r>
      <w:r w:rsidR="00B45F85">
        <w:rPr>
          <w:rFonts w:hint="cs"/>
          <w:rtl/>
          <w:lang w:bidi="he-IL"/>
        </w:rPr>
        <w:t>2</w:t>
      </w:r>
      <w:r w:rsidR="00F50314">
        <w:rPr>
          <w:rFonts w:hint="cs"/>
          <w:rtl/>
          <w:lang w:bidi="he-IL"/>
        </w:rPr>
        <w:t>1</w:t>
      </w:r>
      <w:r w:rsidR="00CD4A5C">
        <w:rPr>
          <w:rFonts w:hint="cs"/>
          <w:rtl/>
          <w:lang w:bidi="he-IL"/>
        </w:rPr>
        <w:t xml:space="preserve"> שעה </w:t>
      </w:r>
      <w:r w:rsidR="00CA3F0A">
        <w:rPr>
          <w:rFonts w:hint="cs"/>
          <w:rtl/>
          <w:lang w:bidi="he-IL"/>
        </w:rPr>
        <w:t>23</w:t>
      </w:r>
      <w:r w:rsidR="00CD4A5C">
        <w:rPr>
          <w:rFonts w:hint="cs"/>
          <w:rtl/>
          <w:lang w:bidi="he-IL"/>
        </w:rPr>
        <w:t>:55</w:t>
      </w:r>
    </w:p>
    <w:p w14:paraId="64FD7B25" w14:textId="67B34693" w:rsidR="000F58C8" w:rsidRDefault="000F58C8" w:rsidP="005A2750">
      <w:pPr>
        <w:rPr>
          <w:rFonts w:ascii="Arial" w:hAnsi="Arial" w:cs="Arial"/>
          <w:position w:val="6"/>
          <w:rtl/>
          <w:lang w:bidi="he-IL"/>
        </w:rPr>
      </w:pPr>
      <w:r w:rsidRPr="00922220">
        <w:rPr>
          <w:position w:val="6"/>
          <w:rtl/>
          <w:lang w:bidi="he-IL"/>
        </w:rPr>
        <w:t>מתרגל</w:t>
      </w:r>
      <w:r w:rsidR="00703A6E">
        <w:rPr>
          <w:rFonts w:hint="cs"/>
          <w:position w:val="6"/>
          <w:rtl/>
          <w:lang w:bidi="he-IL"/>
        </w:rPr>
        <w:t xml:space="preserve"> </w:t>
      </w:r>
      <w:r w:rsidRPr="00922220">
        <w:rPr>
          <w:position w:val="6"/>
          <w:rtl/>
          <w:lang w:bidi="he-IL"/>
        </w:rPr>
        <w:t>אחראי</w:t>
      </w:r>
      <w:r w:rsidR="00703A6E">
        <w:rPr>
          <w:rFonts w:hint="cs"/>
          <w:position w:val="6"/>
          <w:rtl/>
          <w:lang w:bidi="he-IL"/>
        </w:rPr>
        <w:t xml:space="preserve"> </w:t>
      </w:r>
      <w:r w:rsidRPr="00922220">
        <w:rPr>
          <w:position w:val="6"/>
          <w:rtl/>
          <w:lang w:bidi="he-IL"/>
        </w:rPr>
        <w:t>לתרגיל</w:t>
      </w:r>
      <w:r w:rsidRPr="00922220">
        <w:rPr>
          <w:rFonts w:hint="cs"/>
          <w:position w:val="6"/>
          <w:rtl/>
          <w:lang w:bidi="he-IL"/>
        </w:rPr>
        <w:t xml:space="preserve">: </w:t>
      </w:r>
      <w:r w:rsidR="00F50314">
        <w:rPr>
          <w:rFonts w:hint="cs"/>
          <w:position w:val="6"/>
          <w:rtl/>
          <w:lang w:bidi="he-IL"/>
        </w:rPr>
        <w:t xml:space="preserve">יניב </w:t>
      </w:r>
      <w:proofErr w:type="spellStart"/>
      <w:r w:rsidR="00F50314">
        <w:rPr>
          <w:rFonts w:hint="cs"/>
          <w:position w:val="6"/>
          <w:rtl/>
          <w:lang w:bidi="he-IL"/>
        </w:rPr>
        <w:t>גופט</w:t>
      </w:r>
      <w:proofErr w:type="spellEnd"/>
    </w:p>
    <w:p w14:paraId="78019187" w14:textId="6F38D1FD" w:rsidR="00BB0940" w:rsidRDefault="00BB0940" w:rsidP="005A2750">
      <w:pPr>
        <w:rPr>
          <w:rFonts w:ascii="Arial" w:hAnsi="Arial" w:cs="Arial"/>
          <w:position w:val="6"/>
          <w:rtl/>
          <w:lang w:bidi="he-IL"/>
        </w:rPr>
      </w:pPr>
    </w:p>
    <w:p w14:paraId="54B134C8" w14:textId="797E2F3E" w:rsidR="00BB0940" w:rsidRPr="00BB0940" w:rsidRDefault="00BB0940" w:rsidP="00BD2A03">
      <w:pPr>
        <w:rPr>
          <w:rFonts w:ascii="Arial" w:hAnsi="Arial"/>
          <w:position w:val="6"/>
          <w:rtl/>
          <w:lang w:bidi="he-IL"/>
        </w:rPr>
      </w:pPr>
      <w:r w:rsidRPr="00BD2A03">
        <w:rPr>
          <w:rFonts w:ascii="Arial" w:hAnsi="Arial" w:hint="cs"/>
          <w:position w:val="6"/>
          <w:highlight w:val="yellow"/>
          <w:rtl/>
          <w:lang w:bidi="he-IL"/>
        </w:rPr>
        <w:t>מענה לשאלות בנוגע לתרגיל יינתן אך ורק ב</w:t>
      </w:r>
      <w:hyperlink r:id="rId8" w:history="1">
        <w:r w:rsidRPr="00BD2A03">
          <w:rPr>
            <w:rStyle w:val="Hyperlink"/>
            <w:rFonts w:ascii="Arial" w:hAnsi="Arial" w:hint="cs"/>
            <w:position w:val="6"/>
            <w:highlight w:val="yellow"/>
            <w:rtl/>
            <w:lang w:bidi="he-IL"/>
          </w:rPr>
          <w:t>פורום התרגיל במודל</w:t>
        </w:r>
      </w:hyperlink>
      <w:r w:rsidR="002F66FF">
        <w:rPr>
          <w:rFonts w:ascii="Arial" w:hAnsi="Arial" w:hint="cs"/>
          <w:position w:val="6"/>
          <w:highlight w:val="yellow"/>
          <w:rtl/>
          <w:lang w:bidi="he-IL"/>
        </w:rPr>
        <w:t xml:space="preserve"> או בשעות הקבלה</w:t>
      </w:r>
      <w:r w:rsidR="00BD2A03" w:rsidRPr="00BD2A03">
        <w:rPr>
          <w:rFonts w:ascii="Arial" w:hAnsi="Arial" w:hint="cs"/>
          <w:position w:val="6"/>
          <w:highlight w:val="yellow"/>
          <w:rtl/>
          <w:lang w:bidi="he-IL"/>
        </w:rPr>
        <w:t xml:space="preserve">. לפני פרסום שאלה </w:t>
      </w:r>
      <w:r w:rsidR="00911579">
        <w:rPr>
          <w:rFonts w:ascii="Arial" w:hAnsi="Arial" w:hint="cs"/>
          <w:position w:val="6"/>
          <w:highlight w:val="yellow"/>
          <w:rtl/>
          <w:lang w:bidi="he-IL"/>
        </w:rPr>
        <w:t xml:space="preserve">בפורום </w:t>
      </w:r>
      <w:r w:rsidR="00BD2A03" w:rsidRPr="00BD2A03">
        <w:rPr>
          <w:rFonts w:ascii="Arial" w:hAnsi="Arial" w:hint="cs"/>
          <w:position w:val="6"/>
          <w:highlight w:val="yellow"/>
          <w:rtl/>
          <w:lang w:bidi="he-IL"/>
        </w:rPr>
        <w:t xml:space="preserve">אנא בדקו אם כבר נענתה </w:t>
      </w:r>
      <w:r w:rsidR="00BD2A03" w:rsidRPr="00BD2A03">
        <w:rPr>
          <w:rFonts w:ascii="Arial" w:hAnsi="Arial"/>
          <w:position w:val="6"/>
          <w:highlight w:val="yellow"/>
          <w:rtl/>
          <w:lang w:bidi="he-IL"/>
        </w:rPr>
        <w:t>–</w:t>
      </w:r>
      <w:r w:rsidR="00BD2A03" w:rsidRPr="00BD2A03">
        <w:rPr>
          <w:rFonts w:ascii="Arial" w:hAnsi="Arial" w:hint="cs"/>
          <w:position w:val="6"/>
          <w:highlight w:val="yellow"/>
          <w:rtl/>
          <w:lang w:bidi="he-IL"/>
        </w:rPr>
        <w:t xml:space="preserve"> מומלץ להיעזר בכלי החיפוש שהוצגו במצגת האדמיניסטרציה בתרגול הראשון.</w:t>
      </w:r>
      <w:r w:rsidR="00BD2A03">
        <w:rPr>
          <w:rFonts w:ascii="Arial" w:hAnsi="Arial" w:hint="cs"/>
          <w:position w:val="6"/>
          <w:rtl/>
          <w:lang w:bidi="he-IL"/>
        </w:rPr>
        <w:t xml:space="preserve"> </w:t>
      </w:r>
    </w:p>
    <w:p w14:paraId="6B6A31E0" w14:textId="3237F031" w:rsidR="001C5C46" w:rsidRPr="00A422F0" w:rsidRDefault="001C5C46" w:rsidP="00633BF3">
      <w:pPr>
        <w:rPr>
          <w:rtl/>
          <w:lang w:bidi="he-IL"/>
        </w:rPr>
      </w:pPr>
    </w:p>
    <w:p w14:paraId="64084CBE" w14:textId="77777777" w:rsidR="000F58C8" w:rsidRDefault="000F58C8" w:rsidP="005A5AC5">
      <w:pPr>
        <w:pStyle w:val="Heading1"/>
        <w:rPr>
          <w:rtl/>
          <w:lang w:bidi="he-IL"/>
        </w:rPr>
      </w:pPr>
      <w:r>
        <w:rPr>
          <w:rFonts w:hint="cs"/>
          <w:rtl/>
          <w:lang w:bidi="he-IL"/>
        </w:rPr>
        <w:t>הערות כלליות</w:t>
      </w:r>
    </w:p>
    <w:p w14:paraId="2D75044B" w14:textId="77777777" w:rsidR="00A40300" w:rsidRPr="00A40300" w:rsidRDefault="00132526" w:rsidP="005A5AC5">
      <w:pPr>
        <w:numPr>
          <w:ilvl w:val="0"/>
          <w:numId w:val="6"/>
        </w:numPr>
        <w:rPr>
          <w:b/>
          <w:bCs/>
          <w:lang w:bidi="he-IL"/>
        </w:rPr>
      </w:pPr>
      <w:r>
        <w:rPr>
          <w:rFonts w:hint="cs"/>
          <w:b/>
          <w:bCs/>
          <w:rtl/>
          <w:lang w:bidi="he-IL"/>
        </w:rPr>
        <w:t>תרגיל זה מהווה 1% מהציון הסופי</w:t>
      </w:r>
    </w:p>
    <w:p w14:paraId="158A8E20" w14:textId="77777777" w:rsidR="00361CAE" w:rsidRDefault="00361CAE" w:rsidP="005A5AC5">
      <w:pPr>
        <w:pStyle w:val="Heading1"/>
        <w:rPr>
          <w:rtl/>
          <w:lang w:bidi="he-IL"/>
        </w:rPr>
      </w:pPr>
      <w:r>
        <w:rPr>
          <w:rFonts w:hint="cs"/>
          <w:rtl/>
          <w:lang w:bidi="he-IL"/>
        </w:rPr>
        <w:t>הקדמה</w:t>
      </w:r>
    </w:p>
    <w:p w14:paraId="7F7B27FB" w14:textId="43B06FA9" w:rsidR="00361CAE" w:rsidRDefault="00361CAE" w:rsidP="005A5AC5">
      <w:pPr>
        <w:jc w:val="both"/>
        <w:rPr>
          <w:rtl/>
          <w:lang w:bidi="he-IL"/>
        </w:rPr>
      </w:pPr>
      <w:r>
        <w:rPr>
          <w:rFonts w:hint="cs"/>
          <w:rtl/>
          <w:lang w:bidi="he-IL"/>
        </w:rPr>
        <w:t xml:space="preserve">מטרת </w:t>
      </w:r>
      <w:r w:rsidR="00BB0940">
        <w:rPr>
          <w:rFonts w:hint="cs"/>
          <w:rtl/>
          <w:lang w:bidi="he-IL"/>
        </w:rPr>
        <w:t>ב</w:t>
      </w:r>
      <w:r>
        <w:rPr>
          <w:rFonts w:hint="cs"/>
          <w:rtl/>
          <w:lang w:bidi="he-IL"/>
        </w:rPr>
        <w:t xml:space="preserve">תרגיל זה היא ביצוע מספר צעדים ראשונים בעבודה מרחוק על שרתים ובסביבת </w:t>
      </w:r>
      <w:r>
        <w:rPr>
          <w:lang w:bidi="he-IL"/>
        </w:rPr>
        <w:t>UNIX</w:t>
      </w:r>
      <w:r w:rsidR="007B62A9">
        <w:rPr>
          <w:rFonts w:hint="cs"/>
          <w:rtl/>
          <w:lang w:bidi="he-IL"/>
        </w:rPr>
        <w:t xml:space="preserve">, </w:t>
      </w:r>
      <w:r w:rsidR="00240236">
        <w:rPr>
          <w:rFonts w:hint="cs"/>
          <w:rtl/>
          <w:lang w:bidi="he-IL"/>
        </w:rPr>
        <w:t>כן ע</w:t>
      </w:r>
      <w:r w:rsidR="007B62A9">
        <w:rPr>
          <w:rFonts w:hint="cs"/>
          <w:rtl/>
          <w:lang w:bidi="he-IL"/>
        </w:rPr>
        <w:t>ל מנת להתרגל לסביבת העבודה בקורס.</w:t>
      </w:r>
      <w:r>
        <w:rPr>
          <w:rFonts w:hint="cs"/>
          <w:rtl/>
          <w:lang w:bidi="he-IL"/>
        </w:rPr>
        <w:t xml:space="preserve"> התרגיל מורכב </w:t>
      </w:r>
      <w:r w:rsidR="002D79D3">
        <w:rPr>
          <w:rFonts w:hint="cs"/>
          <w:rtl/>
          <w:lang w:bidi="he-IL"/>
        </w:rPr>
        <w:t>משלושה</w:t>
      </w:r>
      <w:r>
        <w:rPr>
          <w:rFonts w:hint="cs"/>
          <w:rtl/>
          <w:lang w:bidi="he-IL"/>
        </w:rPr>
        <w:t xml:space="preserve"> חלקים:</w:t>
      </w:r>
    </w:p>
    <w:p w14:paraId="32B9B787" w14:textId="3DC1E62E" w:rsidR="00361CAE" w:rsidRDefault="00361CAE" w:rsidP="005A5AC5">
      <w:pPr>
        <w:pStyle w:val="ListParagraph"/>
        <w:numPr>
          <w:ilvl w:val="0"/>
          <w:numId w:val="39"/>
        </w:numPr>
        <w:bidi/>
        <w:rPr>
          <w:lang w:bidi="he-IL"/>
        </w:rPr>
      </w:pPr>
      <w:r>
        <w:rPr>
          <w:rFonts w:hint="cs"/>
          <w:rtl/>
          <w:lang w:bidi="he-IL"/>
        </w:rPr>
        <w:t>התחברות ל</w:t>
      </w:r>
      <w:r w:rsidR="005A5AC5">
        <w:rPr>
          <w:rFonts w:hint="cs"/>
          <w:rtl/>
          <w:lang w:bidi="he-IL"/>
        </w:rPr>
        <w:t xml:space="preserve">שרת </w:t>
      </w:r>
      <w:r w:rsidR="005A5AC5">
        <w:rPr>
          <w:lang w:bidi="he-IL"/>
        </w:rPr>
        <w:t>csl3</w:t>
      </w:r>
      <w:r>
        <w:rPr>
          <w:rFonts w:hint="cs"/>
          <w:rtl/>
          <w:lang w:bidi="he-IL"/>
        </w:rPr>
        <w:t xml:space="preserve"> וביצוע פעולות בסיסיות.</w:t>
      </w:r>
    </w:p>
    <w:p w14:paraId="19C28CE3" w14:textId="27149AAB" w:rsidR="00361CAE" w:rsidRDefault="00361CAE" w:rsidP="005A5AC5">
      <w:pPr>
        <w:pStyle w:val="ListParagraph"/>
        <w:numPr>
          <w:ilvl w:val="0"/>
          <w:numId w:val="39"/>
        </w:numPr>
        <w:bidi/>
        <w:rPr>
          <w:lang w:bidi="he-IL"/>
        </w:rPr>
      </w:pPr>
      <w:r>
        <w:rPr>
          <w:rFonts w:hint="cs"/>
          <w:rtl/>
          <w:lang w:bidi="he-IL"/>
        </w:rPr>
        <w:t>כתיבת תכנית ראשונה ב-</w:t>
      </w:r>
      <w:r>
        <w:rPr>
          <w:lang w:bidi="he-IL"/>
        </w:rPr>
        <w:t>C</w:t>
      </w:r>
      <w:r w:rsidR="00981352">
        <w:rPr>
          <w:rFonts w:hint="cs"/>
          <w:rtl/>
          <w:lang w:bidi="he-IL"/>
        </w:rPr>
        <w:t>, הידור</w:t>
      </w:r>
      <w:r>
        <w:rPr>
          <w:rFonts w:hint="cs"/>
          <w:rtl/>
          <w:lang w:bidi="he-IL"/>
        </w:rPr>
        <w:t>ה</w:t>
      </w:r>
      <w:r w:rsidR="00981352">
        <w:rPr>
          <w:rFonts w:hint="cs"/>
          <w:rtl/>
          <w:lang w:bidi="he-IL"/>
        </w:rPr>
        <w:t xml:space="preserve"> ובדיקתה</w:t>
      </w:r>
      <w:r>
        <w:rPr>
          <w:rFonts w:hint="cs"/>
          <w:rtl/>
          <w:lang w:bidi="he-IL"/>
        </w:rPr>
        <w:t xml:space="preserve"> על שרת ה-</w:t>
      </w:r>
      <w:r w:rsidR="005A5AC5">
        <w:rPr>
          <w:lang w:bidi="he-IL"/>
        </w:rPr>
        <w:t>csl3</w:t>
      </w:r>
      <w:r w:rsidR="00CA079A">
        <w:rPr>
          <w:rFonts w:hint="cs"/>
          <w:rtl/>
          <w:lang w:bidi="he-IL"/>
        </w:rPr>
        <w:t>.</w:t>
      </w:r>
    </w:p>
    <w:p w14:paraId="57A3A7F2" w14:textId="77777777" w:rsidR="00361CAE" w:rsidRDefault="00361CAE" w:rsidP="005A5AC5">
      <w:pPr>
        <w:pStyle w:val="ListParagraph"/>
        <w:numPr>
          <w:ilvl w:val="0"/>
          <w:numId w:val="39"/>
        </w:numPr>
        <w:bidi/>
        <w:rPr>
          <w:lang w:bidi="he-IL"/>
        </w:rPr>
      </w:pPr>
      <w:r>
        <w:rPr>
          <w:rFonts w:hint="cs"/>
          <w:rtl/>
          <w:lang w:bidi="he-IL"/>
        </w:rPr>
        <w:t xml:space="preserve">מציאת </w:t>
      </w:r>
      <w:r w:rsidR="007B03A1">
        <w:rPr>
          <w:rFonts w:hint="cs"/>
          <w:rtl/>
          <w:lang w:bidi="he-IL"/>
        </w:rPr>
        <w:t>באגים</w:t>
      </w:r>
      <w:r>
        <w:rPr>
          <w:rFonts w:hint="cs"/>
          <w:rtl/>
          <w:lang w:bidi="he-IL"/>
        </w:rPr>
        <w:t xml:space="preserve"> בתכנית לדוגמה ע"י שימוש </w:t>
      </w:r>
      <w:proofErr w:type="spellStart"/>
      <w:r>
        <w:rPr>
          <w:rFonts w:hint="cs"/>
          <w:rtl/>
          <w:lang w:bidi="he-IL"/>
        </w:rPr>
        <w:t>בדיבאגר</w:t>
      </w:r>
      <w:proofErr w:type="spellEnd"/>
      <w:r w:rsidR="00F119D4">
        <w:rPr>
          <w:rFonts w:hint="cs"/>
          <w:rtl/>
          <w:lang w:bidi="he-IL"/>
        </w:rPr>
        <w:t xml:space="preserve"> (כלי לניפוי שגיאות)</w:t>
      </w:r>
      <w:r w:rsidR="00CA079A">
        <w:rPr>
          <w:rFonts w:hint="cs"/>
          <w:rtl/>
          <w:lang w:bidi="he-IL"/>
        </w:rPr>
        <w:t>.</w:t>
      </w:r>
    </w:p>
    <w:p w14:paraId="3C6ED3B1" w14:textId="77777777" w:rsidR="006B103A" w:rsidRPr="007B03A1" w:rsidRDefault="006B103A" w:rsidP="005A5AC5">
      <w:pPr>
        <w:rPr>
          <w:b/>
          <w:bCs/>
          <w:rtl/>
          <w:lang w:bidi="he-IL"/>
        </w:rPr>
      </w:pPr>
    </w:p>
    <w:p w14:paraId="02BC12E8" w14:textId="77777777" w:rsidR="00EB4062" w:rsidRPr="00EB4062" w:rsidRDefault="00EB4062" w:rsidP="005A5AC5">
      <w:pPr>
        <w:rPr>
          <w:b/>
          <w:bCs/>
          <w:lang w:bidi="he-IL"/>
        </w:rPr>
      </w:pPr>
      <w:r w:rsidRPr="00EB4062">
        <w:rPr>
          <w:rFonts w:hint="cs"/>
          <w:b/>
          <w:bCs/>
          <w:rtl/>
          <w:lang w:bidi="he-IL"/>
        </w:rPr>
        <w:t>הערות:</w:t>
      </w:r>
    </w:p>
    <w:p w14:paraId="75C6ACF9" w14:textId="77777777" w:rsidR="002D79D3" w:rsidRDefault="005748C4" w:rsidP="00C878D6">
      <w:pPr>
        <w:pStyle w:val="ListParagraph"/>
        <w:numPr>
          <w:ilvl w:val="0"/>
          <w:numId w:val="41"/>
        </w:numPr>
        <w:bidi/>
        <w:ind w:left="425"/>
        <w:rPr>
          <w:rtl/>
          <w:lang w:bidi="he-IL"/>
        </w:rPr>
      </w:pPr>
      <w:r>
        <w:rPr>
          <w:rFonts w:hint="cs"/>
          <w:rtl/>
          <w:lang w:bidi="he-IL"/>
        </w:rPr>
        <w:t xml:space="preserve">התרגיל להגשה </w:t>
      </w:r>
      <w:r w:rsidRPr="001D648F">
        <w:rPr>
          <w:rFonts w:hint="cs"/>
          <w:b/>
          <w:bCs/>
          <w:rtl/>
          <w:lang w:bidi="he-IL"/>
        </w:rPr>
        <w:t>ביחידים</w:t>
      </w:r>
      <w:r>
        <w:rPr>
          <w:rFonts w:hint="cs"/>
          <w:rtl/>
          <w:lang w:bidi="he-IL"/>
        </w:rPr>
        <w:t>.</w:t>
      </w:r>
    </w:p>
    <w:p w14:paraId="61E6C621" w14:textId="36B355E8" w:rsidR="002D79D3" w:rsidRPr="00361CAE" w:rsidRDefault="005748C4" w:rsidP="00DF5D40">
      <w:pPr>
        <w:pStyle w:val="ListParagraph"/>
        <w:numPr>
          <w:ilvl w:val="0"/>
          <w:numId w:val="41"/>
        </w:numPr>
        <w:bidi/>
        <w:ind w:left="425"/>
        <w:jc w:val="both"/>
        <w:rPr>
          <w:rtl/>
          <w:lang w:bidi="he-IL"/>
        </w:rPr>
      </w:pPr>
      <w:r>
        <w:rPr>
          <w:rFonts w:hint="cs"/>
          <w:rtl/>
          <w:lang w:bidi="he-IL"/>
        </w:rPr>
        <w:t>יש</w:t>
      </w:r>
      <w:r w:rsidR="002D79D3">
        <w:rPr>
          <w:rFonts w:hint="cs"/>
          <w:rtl/>
          <w:lang w:bidi="he-IL"/>
        </w:rPr>
        <w:t xml:space="preserve"> להגיש את חלק ב' </w:t>
      </w:r>
      <w:r w:rsidR="00AC29DE">
        <w:rPr>
          <w:rFonts w:hint="cs"/>
          <w:rtl/>
          <w:lang w:bidi="he-IL"/>
        </w:rPr>
        <w:t xml:space="preserve">וג' </w:t>
      </w:r>
      <w:r w:rsidR="002D79D3">
        <w:rPr>
          <w:rFonts w:hint="cs"/>
          <w:rtl/>
          <w:lang w:bidi="he-IL"/>
        </w:rPr>
        <w:t xml:space="preserve">של התרגיל כך שייבדק </w:t>
      </w:r>
      <w:r w:rsidR="007B03A1">
        <w:rPr>
          <w:rFonts w:hint="cs"/>
          <w:rtl/>
          <w:lang w:bidi="he-IL"/>
        </w:rPr>
        <w:t xml:space="preserve">על ידי הבודק האוטומטי אשר בשימוש בקורס. </w:t>
      </w:r>
    </w:p>
    <w:p w14:paraId="6D4BD074" w14:textId="77777777" w:rsidR="00A40300" w:rsidRDefault="00A40300" w:rsidP="005A5AC5">
      <w:pPr>
        <w:pStyle w:val="Heading1"/>
        <w:rPr>
          <w:rtl/>
          <w:lang w:bidi="he-IL"/>
        </w:rPr>
      </w:pPr>
      <w:r>
        <w:rPr>
          <w:rFonts w:hint="cs"/>
          <w:rtl/>
          <w:lang w:bidi="he-IL"/>
        </w:rPr>
        <w:t xml:space="preserve">חלק </w:t>
      </w:r>
      <w:r w:rsidR="00C8505C">
        <w:rPr>
          <w:rFonts w:hint="cs"/>
          <w:rtl/>
          <w:lang w:bidi="he-IL"/>
        </w:rPr>
        <w:t>א'</w:t>
      </w:r>
      <w:r>
        <w:rPr>
          <w:rFonts w:hint="cs"/>
          <w:rtl/>
          <w:lang w:bidi="he-IL"/>
        </w:rPr>
        <w:t xml:space="preserve"> - </w:t>
      </w:r>
      <w:r w:rsidR="00361CAE">
        <w:rPr>
          <w:rFonts w:hint="cs"/>
          <w:rtl/>
          <w:lang w:bidi="he-IL"/>
        </w:rPr>
        <w:t>התחברות ופעולות בסיסיות</w:t>
      </w:r>
    </w:p>
    <w:p w14:paraId="6EB7E34E" w14:textId="02C6996C" w:rsidR="005748C4" w:rsidRPr="00551B3C" w:rsidRDefault="00361CAE" w:rsidP="00970184">
      <w:pPr>
        <w:pStyle w:val="ListParagraph"/>
        <w:numPr>
          <w:ilvl w:val="0"/>
          <w:numId w:val="38"/>
        </w:numPr>
        <w:bidi/>
        <w:jc w:val="both"/>
        <w:rPr>
          <w:sz w:val="22"/>
          <w:szCs w:val="22"/>
          <w:lang w:bidi="he-IL"/>
        </w:rPr>
      </w:pPr>
      <w:r>
        <w:rPr>
          <w:rFonts w:hint="cs"/>
          <w:rtl/>
          <w:lang w:bidi="he-IL"/>
        </w:rPr>
        <w:t>התחברו לחשבונכם בשרת ה</w:t>
      </w:r>
      <w:r w:rsidR="005748C4">
        <w:rPr>
          <w:rFonts w:hint="cs"/>
          <w:rtl/>
          <w:lang w:bidi="he-IL"/>
        </w:rPr>
        <w:t xml:space="preserve"> </w:t>
      </w:r>
      <w:r w:rsidR="005748C4">
        <w:rPr>
          <w:rtl/>
          <w:lang w:bidi="he-IL"/>
        </w:rPr>
        <w:t>–</w:t>
      </w:r>
      <w:r w:rsidR="00671393">
        <w:rPr>
          <w:rFonts w:hint="cs"/>
          <w:rtl/>
          <w:lang w:bidi="he-IL"/>
        </w:rPr>
        <w:t xml:space="preserve"> </w:t>
      </w:r>
      <w:r w:rsidR="00653695">
        <w:rPr>
          <w:lang w:bidi="he-IL"/>
        </w:rPr>
        <w:t>csl3</w:t>
      </w:r>
      <w:r>
        <w:rPr>
          <w:rFonts w:hint="cs"/>
          <w:rtl/>
          <w:lang w:bidi="he-IL"/>
        </w:rPr>
        <w:t>. הוראות מפורטות על הדרכים השונות לעש</w:t>
      </w:r>
      <w:r w:rsidR="00B1530E">
        <w:rPr>
          <w:rFonts w:hint="cs"/>
          <w:rtl/>
          <w:lang w:bidi="he-IL"/>
        </w:rPr>
        <w:t xml:space="preserve">ות זאת נמצאות </w:t>
      </w:r>
      <w:hyperlink r:id="rId9" w:history="1">
        <w:r w:rsidR="00B1530E" w:rsidRPr="00970184">
          <w:rPr>
            <w:rStyle w:val="Hyperlink"/>
            <w:rFonts w:hint="cs"/>
            <w:rtl/>
            <w:lang w:bidi="he-IL"/>
          </w:rPr>
          <w:t>במדריך ההתחברות ב-</w:t>
        </w:r>
        <w:proofErr w:type="spellStart"/>
        <w:r w:rsidR="00B1530E" w:rsidRPr="00970184">
          <w:rPr>
            <w:rStyle w:val="Hyperlink"/>
            <w:lang w:bidi="he-IL"/>
          </w:rPr>
          <w:t>ssh</w:t>
        </w:r>
        <w:proofErr w:type="spellEnd"/>
      </w:hyperlink>
      <w:r>
        <w:rPr>
          <w:rFonts w:hint="cs"/>
          <w:rtl/>
          <w:lang w:bidi="he-IL"/>
        </w:rPr>
        <w:t xml:space="preserve"> שבאתר תחת </w:t>
      </w:r>
      <w:r>
        <w:rPr>
          <w:lang w:bidi="he-IL"/>
        </w:rPr>
        <w:t>Course Material</w:t>
      </w:r>
      <w:r w:rsidR="00970184">
        <w:rPr>
          <w:rFonts w:hint="cs"/>
          <w:rtl/>
          <w:lang w:bidi="he-IL"/>
        </w:rPr>
        <w:t xml:space="preserve"> / </w:t>
      </w:r>
      <w:r w:rsidR="00970184">
        <w:rPr>
          <w:lang w:bidi="he-IL"/>
        </w:rPr>
        <w:t>Guides</w:t>
      </w:r>
      <w:r w:rsidR="00970184">
        <w:rPr>
          <w:rFonts w:hint="cs"/>
          <w:rtl/>
          <w:lang w:bidi="he-IL"/>
        </w:rPr>
        <w:t>.</w:t>
      </w:r>
    </w:p>
    <w:p w14:paraId="1F9819FB" w14:textId="77777777" w:rsidR="00E35FA2" w:rsidRDefault="00BD6BC2" w:rsidP="005A5AC5">
      <w:pPr>
        <w:pStyle w:val="ListParagraph"/>
        <w:numPr>
          <w:ilvl w:val="0"/>
          <w:numId w:val="38"/>
        </w:numPr>
        <w:bidi/>
        <w:rPr>
          <w:lang w:bidi="he-IL"/>
        </w:rPr>
      </w:pPr>
      <w:r>
        <w:rPr>
          <w:rFonts w:hint="cs"/>
          <w:rtl/>
          <w:lang w:bidi="he-IL"/>
        </w:rPr>
        <w:t>לאחר ש</w:t>
      </w:r>
      <w:r w:rsidR="00BC0C11">
        <w:rPr>
          <w:rFonts w:hint="cs"/>
          <w:rtl/>
          <w:lang w:bidi="he-IL"/>
        </w:rPr>
        <w:t xml:space="preserve">נפתח </w:t>
      </w:r>
      <w:r>
        <w:rPr>
          <w:rFonts w:hint="cs"/>
          <w:rtl/>
          <w:lang w:bidi="he-IL"/>
        </w:rPr>
        <w:t xml:space="preserve">בהצלחה חיבור </w:t>
      </w:r>
      <w:proofErr w:type="spellStart"/>
      <w:r>
        <w:rPr>
          <w:lang w:bidi="he-IL"/>
        </w:rPr>
        <w:t>ssh</w:t>
      </w:r>
      <w:proofErr w:type="spellEnd"/>
      <w:r>
        <w:rPr>
          <w:rFonts w:hint="cs"/>
          <w:rtl/>
          <w:lang w:bidi="he-IL"/>
        </w:rPr>
        <w:t xml:space="preserve"> לשרת, </w:t>
      </w:r>
      <w:r w:rsidR="00BC0C11">
        <w:rPr>
          <w:rFonts w:hint="cs"/>
          <w:rtl/>
          <w:lang w:bidi="he-IL"/>
        </w:rPr>
        <w:t xml:space="preserve">ניתן להקליד פקודות, שבלחיצה על </w:t>
      </w:r>
      <w:r w:rsidR="00BC0C11">
        <w:rPr>
          <w:lang w:bidi="he-IL"/>
        </w:rPr>
        <w:t>enter</w:t>
      </w:r>
      <w:r w:rsidR="00BC0C11">
        <w:rPr>
          <w:rFonts w:hint="cs"/>
          <w:rtl/>
          <w:lang w:bidi="he-IL"/>
        </w:rPr>
        <w:t xml:space="preserve"> יתבצעו על השרת</w:t>
      </w:r>
      <w:r w:rsidR="008960E2">
        <w:rPr>
          <w:rFonts w:hint="cs"/>
          <w:rtl/>
          <w:lang w:bidi="he-IL"/>
        </w:rPr>
        <w:t>, ע"י פקודת ה-</w:t>
      </w:r>
      <w:r w:rsidR="008960E2">
        <w:rPr>
          <w:lang w:bidi="he-IL"/>
        </w:rPr>
        <w:t>shell</w:t>
      </w:r>
      <w:r w:rsidR="008960E2">
        <w:rPr>
          <w:rFonts w:hint="cs"/>
          <w:rtl/>
          <w:lang w:bidi="he-IL"/>
        </w:rPr>
        <w:t xml:space="preserve"> שהופעלה עם החיבור (בד"כ </w:t>
      </w:r>
      <w:proofErr w:type="spellStart"/>
      <w:r w:rsidR="008960E2">
        <w:rPr>
          <w:lang w:bidi="he-IL"/>
        </w:rPr>
        <w:t>csh</w:t>
      </w:r>
      <w:proofErr w:type="spellEnd"/>
      <w:r w:rsidR="008960E2">
        <w:rPr>
          <w:rFonts w:hint="cs"/>
          <w:rtl/>
          <w:lang w:bidi="he-IL"/>
        </w:rPr>
        <w:t xml:space="preserve"> היא ברירת המחדל). </w:t>
      </w:r>
      <w:r w:rsidR="00E35FA2">
        <w:rPr>
          <w:lang w:bidi="he-IL"/>
        </w:rPr>
        <w:br/>
      </w:r>
      <w:r w:rsidR="00A03A37">
        <w:rPr>
          <w:rFonts w:hint="cs"/>
          <w:rtl/>
          <w:lang w:bidi="he-IL"/>
        </w:rPr>
        <w:t xml:space="preserve">כמה </w:t>
      </w:r>
      <w:r w:rsidR="00E35FA2">
        <w:rPr>
          <w:rFonts w:hint="cs"/>
          <w:rtl/>
          <w:lang w:bidi="he-IL"/>
        </w:rPr>
        <w:t xml:space="preserve">פקודות </w:t>
      </w:r>
      <w:r w:rsidR="00090ECB">
        <w:rPr>
          <w:rFonts w:hint="cs"/>
          <w:rtl/>
          <w:lang w:bidi="he-IL"/>
        </w:rPr>
        <w:t xml:space="preserve">לדוגמא </w:t>
      </w:r>
      <w:r w:rsidR="00A03A37">
        <w:rPr>
          <w:rFonts w:hint="cs"/>
          <w:rtl/>
          <w:lang w:bidi="he-IL"/>
        </w:rPr>
        <w:t xml:space="preserve">בהן ניתן להשתמש לצורך התרגיל: </w:t>
      </w:r>
    </w:p>
    <w:p w14:paraId="2929625D" w14:textId="77777777" w:rsidR="00E35FA2" w:rsidRDefault="00E35FA2" w:rsidP="005A5AC5">
      <w:pPr>
        <w:pStyle w:val="ListParagraph"/>
        <w:bidi/>
        <w:ind w:left="360"/>
        <w:rPr>
          <w:rtl/>
          <w:lang w:bidi="he-IL"/>
        </w:rPr>
      </w:pPr>
    </w:p>
    <w:tbl>
      <w:tblPr>
        <w:tblStyle w:val="TableGrid"/>
        <w:bidiVisual/>
        <w:tblW w:w="10408" w:type="dxa"/>
        <w:tblInd w:w="-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44" w:type="dxa"/>
          <w:right w:w="115" w:type="dxa"/>
        </w:tblCellMar>
        <w:tblLook w:val="04A0" w:firstRow="1" w:lastRow="0" w:firstColumn="1" w:lastColumn="0" w:noHBand="0" w:noVBand="1"/>
      </w:tblPr>
      <w:tblGrid>
        <w:gridCol w:w="3539"/>
        <w:gridCol w:w="6869"/>
      </w:tblGrid>
      <w:tr w:rsidR="00E35FA2" w14:paraId="209576FB" w14:textId="77777777" w:rsidTr="00FB5328">
        <w:trPr>
          <w:trHeight w:val="20"/>
        </w:trPr>
        <w:tc>
          <w:tcPr>
            <w:tcW w:w="3539" w:type="dxa"/>
          </w:tcPr>
          <w:p w14:paraId="33AF5BC2" w14:textId="77777777" w:rsidR="00E35FA2" w:rsidRDefault="00E35FA2" w:rsidP="005A5AC5">
            <w:pPr>
              <w:pStyle w:val="ListParagraph"/>
              <w:bidi/>
              <w:ind w:left="0"/>
              <w:jc w:val="right"/>
              <w:rPr>
                <w:rtl/>
                <w:lang w:bidi="he-IL"/>
              </w:rPr>
            </w:pPr>
            <w:proofErr w:type="spellStart"/>
            <w:r>
              <w:rPr>
                <w:lang w:bidi="he-IL"/>
              </w:rPr>
              <w:t>pwd</w:t>
            </w:r>
            <w:proofErr w:type="spellEnd"/>
          </w:p>
        </w:tc>
        <w:tc>
          <w:tcPr>
            <w:tcW w:w="6869" w:type="dxa"/>
          </w:tcPr>
          <w:p w14:paraId="695FF060" w14:textId="77777777" w:rsidR="00E35FA2" w:rsidRDefault="00E35FA2" w:rsidP="005A5AC5">
            <w:pPr>
              <w:pStyle w:val="ListParagraph"/>
              <w:bidi/>
              <w:ind w:left="0"/>
              <w:rPr>
                <w:rtl/>
                <w:lang w:bidi="he-IL"/>
              </w:rPr>
            </w:pPr>
            <w:r>
              <w:rPr>
                <w:rFonts w:hint="cs"/>
                <w:rtl/>
                <w:lang w:bidi="he-IL"/>
              </w:rPr>
              <w:t>מדפיסה את המסלול המלא אל התיקייה הנוכחית מה-</w:t>
            </w:r>
            <w:r>
              <w:rPr>
                <w:lang w:bidi="he-IL"/>
              </w:rPr>
              <w:t>root</w:t>
            </w:r>
            <w:r>
              <w:rPr>
                <w:rFonts w:hint="cs"/>
                <w:rtl/>
                <w:lang w:bidi="he-IL"/>
              </w:rPr>
              <w:t xml:space="preserve"> (התיקייה </w:t>
            </w:r>
            <w:r w:rsidR="00EE7D01">
              <w:rPr>
                <w:rFonts w:hint="cs"/>
                <w:rtl/>
                <w:lang w:bidi="he-IL"/>
              </w:rPr>
              <w:t>'</w:t>
            </w:r>
            <w:r>
              <w:rPr>
                <w:lang w:bidi="he-IL"/>
              </w:rPr>
              <w:t>/</w:t>
            </w:r>
            <w:r w:rsidR="00EE7D01">
              <w:rPr>
                <w:rFonts w:hint="cs"/>
                <w:rtl/>
                <w:lang w:bidi="he-IL"/>
              </w:rPr>
              <w:t>'</w:t>
            </w:r>
            <w:r>
              <w:rPr>
                <w:rFonts w:hint="cs"/>
                <w:rtl/>
                <w:lang w:bidi="he-IL"/>
              </w:rPr>
              <w:t>, התיקייה הראשית).</w:t>
            </w:r>
          </w:p>
        </w:tc>
      </w:tr>
      <w:tr w:rsidR="00E35FA2" w14:paraId="7F82F2B9" w14:textId="77777777" w:rsidTr="00FB5328">
        <w:trPr>
          <w:trHeight w:val="20"/>
        </w:trPr>
        <w:tc>
          <w:tcPr>
            <w:tcW w:w="3539" w:type="dxa"/>
          </w:tcPr>
          <w:p w14:paraId="21024870" w14:textId="77777777" w:rsidR="00E35FA2" w:rsidRDefault="00E35FA2" w:rsidP="005A5AC5">
            <w:pPr>
              <w:pStyle w:val="ListParagraph"/>
              <w:bidi/>
              <w:ind w:left="0"/>
              <w:jc w:val="right"/>
              <w:rPr>
                <w:rtl/>
                <w:lang w:bidi="he-IL"/>
              </w:rPr>
            </w:pPr>
            <w:r>
              <w:rPr>
                <w:lang w:bidi="he-IL"/>
              </w:rPr>
              <w:t>ls</w:t>
            </w:r>
            <w:r w:rsidR="00EC63EB">
              <w:rPr>
                <w:lang w:val="ru-RU" w:bidi="he-IL"/>
              </w:rPr>
              <w:t xml:space="preserve"> </w:t>
            </w:r>
            <w:r w:rsidR="00EC63EB">
              <w:rPr>
                <w:lang w:bidi="he-IL"/>
              </w:rPr>
              <w:t>&lt;</w:t>
            </w:r>
            <w:proofErr w:type="spellStart"/>
            <w:r w:rsidR="00EC63EB">
              <w:rPr>
                <w:lang w:bidi="he-IL"/>
              </w:rPr>
              <w:t>dir</w:t>
            </w:r>
            <w:proofErr w:type="spellEnd"/>
            <w:r w:rsidR="00EC63EB">
              <w:rPr>
                <w:lang w:bidi="he-IL"/>
              </w:rPr>
              <w:t>&gt;</w:t>
            </w:r>
            <w:r w:rsidR="00EC63EB">
              <w:rPr>
                <w:rFonts w:hint="cs"/>
                <w:rtl/>
                <w:lang w:bidi="he-IL"/>
              </w:rPr>
              <w:t xml:space="preserve"> </w:t>
            </w:r>
          </w:p>
        </w:tc>
        <w:tc>
          <w:tcPr>
            <w:tcW w:w="6869" w:type="dxa"/>
          </w:tcPr>
          <w:p w14:paraId="6FA1AE93" w14:textId="77777777" w:rsidR="00E35FA2" w:rsidRDefault="00E35FA2" w:rsidP="005A5AC5">
            <w:pPr>
              <w:pStyle w:val="ListParagraph"/>
              <w:bidi/>
              <w:ind w:left="0"/>
              <w:rPr>
                <w:lang w:bidi="he-IL"/>
              </w:rPr>
            </w:pPr>
            <w:r>
              <w:rPr>
                <w:rFonts w:hint="cs"/>
                <w:rtl/>
                <w:lang w:bidi="he-IL"/>
              </w:rPr>
              <w:t xml:space="preserve">מציגה את תוכן התיקייה </w:t>
            </w:r>
            <w:proofErr w:type="spellStart"/>
            <w:r w:rsidR="00EC63EB">
              <w:rPr>
                <w:lang w:bidi="he-IL"/>
              </w:rPr>
              <w:t>dir</w:t>
            </w:r>
            <w:proofErr w:type="spellEnd"/>
            <w:r>
              <w:rPr>
                <w:rFonts w:hint="cs"/>
                <w:rtl/>
                <w:lang w:bidi="he-IL"/>
              </w:rPr>
              <w:t xml:space="preserve"> (קבצים ותיקיות)</w:t>
            </w:r>
          </w:p>
          <w:p w14:paraId="28B33EF5" w14:textId="77777777" w:rsidR="00EC63EB" w:rsidRDefault="00EC63EB" w:rsidP="005A5AC5">
            <w:pPr>
              <w:pStyle w:val="ListParagraph"/>
              <w:bidi/>
              <w:ind w:left="0"/>
              <w:rPr>
                <w:rtl/>
                <w:lang w:bidi="he-IL"/>
              </w:rPr>
            </w:pPr>
            <w:r>
              <w:rPr>
                <w:rFonts w:hint="cs"/>
                <w:rtl/>
                <w:lang w:bidi="he-IL"/>
              </w:rPr>
              <w:t xml:space="preserve">אם נקראה ללא פרמטרים, מציגה את תוכן התיקייה הנוכחית. </w:t>
            </w:r>
          </w:p>
        </w:tc>
      </w:tr>
      <w:tr w:rsidR="00E35FA2" w14:paraId="7BEE6C15" w14:textId="77777777" w:rsidTr="00FB5328">
        <w:trPr>
          <w:trHeight w:val="20"/>
        </w:trPr>
        <w:tc>
          <w:tcPr>
            <w:tcW w:w="3539" w:type="dxa"/>
          </w:tcPr>
          <w:p w14:paraId="5DA6AC79" w14:textId="77777777" w:rsidR="00E35FA2" w:rsidRDefault="00E35FA2" w:rsidP="005A5AC5">
            <w:pPr>
              <w:pStyle w:val="ListParagraph"/>
              <w:bidi/>
              <w:ind w:left="0"/>
              <w:jc w:val="right"/>
              <w:rPr>
                <w:lang w:bidi="he-IL"/>
              </w:rPr>
            </w:pPr>
            <w:r>
              <w:rPr>
                <w:lang w:bidi="he-IL"/>
              </w:rPr>
              <w:t>cd</w:t>
            </w:r>
            <w:r>
              <w:rPr>
                <w:lang w:val="ru-RU" w:bidi="he-IL"/>
              </w:rPr>
              <w:t xml:space="preserve"> </w:t>
            </w:r>
            <w:r>
              <w:rPr>
                <w:lang w:bidi="he-IL"/>
              </w:rPr>
              <w:t>&lt;</w:t>
            </w:r>
            <w:proofErr w:type="spellStart"/>
            <w:r>
              <w:rPr>
                <w:lang w:bidi="he-IL"/>
              </w:rPr>
              <w:t>dir</w:t>
            </w:r>
            <w:proofErr w:type="spellEnd"/>
            <w:r>
              <w:rPr>
                <w:lang w:bidi="he-IL"/>
              </w:rPr>
              <w:t>&gt;</w:t>
            </w:r>
          </w:p>
        </w:tc>
        <w:tc>
          <w:tcPr>
            <w:tcW w:w="6869" w:type="dxa"/>
          </w:tcPr>
          <w:p w14:paraId="5E33952B" w14:textId="77777777" w:rsidR="00E35FA2" w:rsidRDefault="00E35FA2" w:rsidP="005A5AC5">
            <w:pPr>
              <w:pStyle w:val="ListParagraph"/>
              <w:bidi/>
              <w:ind w:left="0"/>
              <w:rPr>
                <w:rtl/>
                <w:lang w:bidi="he-IL"/>
              </w:rPr>
            </w:pPr>
            <w:r>
              <w:rPr>
                <w:rFonts w:hint="cs"/>
                <w:rtl/>
                <w:lang w:bidi="he-IL"/>
              </w:rPr>
              <w:t>מחליפה את התיקייה הנוכחית לתיקייה &lt;</w:t>
            </w:r>
            <w:proofErr w:type="spellStart"/>
            <w:r>
              <w:rPr>
                <w:lang w:bidi="he-IL"/>
              </w:rPr>
              <w:t>dir</w:t>
            </w:r>
            <w:proofErr w:type="spellEnd"/>
            <w:r>
              <w:rPr>
                <w:rFonts w:hint="cs"/>
                <w:rtl/>
                <w:lang w:bidi="he-IL"/>
              </w:rPr>
              <w:t>&gt;</w:t>
            </w:r>
          </w:p>
        </w:tc>
      </w:tr>
      <w:tr w:rsidR="00E35FA2" w14:paraId="62808A14" w14:textId="77777777" w:rsidTr="00FB5328">
        <w:trPr>
          <w:trHeight w:val="20"/>
        </w:trPr>
        <w:tc>
          <w:tcPr>
            <w:tcW w:w="3539" w:type="dxa"/>
          </w:tcPr>
          <w:p w14:paraId="04B55D31" w14:textId="77777777" w:rsidR="00E35FA2" w:rsidRPr="00E35FA2" w:rsidRDefault="00E35FA2" w:rsidP="005A5AC5">
            <w:pPr>
              <w:pStyle w:val="ListParagraph"/>
              <w:bidi/>
              <w:ind w:left="0"/>
              <w:jc w:val="right"/>
              <w:rPr>
                <w:lang w:bidi="he-IL"/>
              </w:rPr>
            </w:pPr>
            <w:r>
              <w:rPr>
                <w:lang w:bidi="he-IL"/>
              </w:rPr>
              <w:t>cp &lt;source file(s)&gt; &lt;destination&gt;</w:t>
            </w:r>
          </w:p>
        </w:tc>
        <w:tc>
          <w:tcPr>
            <w:tcW w:w="6869" w:type="dxa"/>
          </w:tcPr>
          <w:p w14:paraId="3CC4C225" w14:textId="77777777" w:rsidR="00E35FA2" w:rsidRDefault="00E35FA2" w:rsidP="005A5AC5">
            <w:pPr>
              <w:pStyle w:val="ListParagraph"/>
              <w:bidi/>
              <w:ind w:left="0"/>
              <w:rPr>
                <w:rtl/>
                <w:lang w:bidi="he-IL"/>
              </w:rPr>
            </w:pPr>
            <w:r>
              <w:rPr>
                <w:rFonts w:hint="cs"/>
                <w:rtl/>
                <w:lang w:bidi="he-IL"/>
              </w:rPr>
              <w:t xml:space="preserve">מעתיקה את קובץ (קבצי) המקור לקובץ (תיקיית) היעד. ניתן להשתמש בדגל </w:t>
            </w:r>
            <w:r>
              <w:rPr>
                <w:lang w:bidi="he-IL"/>
              </w:rPr>
              <w:t>–r</w:t>
            </w:r>
            <w:r>
              <w:rPr>
                <w:rFonts w:hint="cs"/>
                <w:rtl/>
                <w:lang w:bidi="he-IL"/>
              </w:rPr>
              <w:t xml:space="preserve"> </w:t>
            </w:r>
            <w:r w:rsidR="00773DFA">
              <w:rPr>
                <w:rFonts w:hint="cs"/>
                <w:rtl/>
                <w:lang w:bidi="he-IL"/>
              </w:rPr>
              <w:t>(</w:t>
            </w:r>
            <w:r w:rsidR="00773DFA">
              <w:rPr>
                <w:lang w:bidi="he-IL"/>
              </w:rPr>
              <w:t>recursive</w:t>
            </w:r>
            <w:r w:rsidR="00773DFA">
              <w:rPr>
                <w:rFonts w:hint="cs"/>
                <w:rtl/>
                <w:lang w:bidi="he-IL"/>
              </w:rPr>
              <w:t xml:space="preserve">) </w:t>
            </w:r>
            <w:r>
              <w:rPr>
                <w:rFonts w:hint="cs"/>
                <w:rtl/>
                <w:lang w:bidi="he-IL"/>
              </w:rPr>
              <w:t>על מנת להעתיק תיקיות:</w:t>
            </w:r>
          </w:p>
          <w:p w14:paraId="6358D8C3" w14:textId="77777777" w:rsidR="00E35FA2" w:rsidRPr="00E35FA2" w:rsidRDefault="00E35FA2" w:rsidP="005A5AC5">
            <w:pPr>
              <w:pStyle w:val="ListParagraph"/>
              <w:bidi/>
              <w:ind w:left="0"/>
              <w:rPr>
                <w:rtl/>
                <w:lang w:bidi="he-IL"/>
              </w:rPr>
            </w:pPr>
            <w:r>
              <w:rPr>
                <w:lang w:bidi="he-IL"/>
              </w:rPr>
              <w:t xml:space="preserve">cp –r </w:t>
            </w:r>
            <w:proofErr w:type="spellStart"/>
            <w:r>
              <w:rPr>
                <w:lang w:bidi="he-IL"/>
              </w:rPr>
              <w:t>source_directory</w:t>
            </w:r>
            <w:proofErr w:type="spellEnd"/>
            <w:r>
              <w:rPr>
                <w:lang w:bidi="he-IL"/>
              </w:rPr>
              <w:t xml:space="preserve"> </w:t>
            </w:r>
            <w:proofErr w:type="spellStart"/>
            <w:r>
              <w:rPr>
                <w:lang w:bidi="he-IL"/>
              </w:rPr>
              <w:t>target_directory</w:t>
            </w:r>
            <w:proofErr w:type="spellEnd"/>
          </w:p>
        </w:tc>
      </w:tr>
      <w:tr w:rsidR="00773DFA" w14:paraId="0A0F5F74" w14:textId="77777777" w:rsidTr="00FB5328">
        <w:trPr>
          <w:trHeight w:val="20"/>
        </w:trPr>
        <w:tc>
          <w:tcPr>
            <w:tcW w:w="3539" w:type="dxa"/>
          </w:tcPr>
          <w:p w14:paraId="783E07EA" w14:textId="77777777" w:rsidR="00773DFA" w:rsidRPr="00773DFA" w:rsidRDefault="00773DFA" w:rsidP="005A5AC5">
            <w:pPr>
              <w:pStyle w:val="ListParagraph"/>
              <w:bidi/>
              <w:ind w:left="0"/>
              <w:jc w:val="right"/>
              <w:rPr>
                <w:lang w:bidi="he-IL"/>
              </w:rPr>
            </w:pPr>
            <w:r>
              <w:rPr>
                <w:lang w:bidi="he-IL"/>
              </w:rPr>
              <w:t>rm</w:t>
            </w:r>
            <w:r>
              <w:rPr>
                <w:lang w:val="ru-RU" w:bidi="he-IL"/>
              </w:rPr>
              <w:t xml:space="preserve"> </w:t>
            </w:r>
            <w:r>
              <w:rPr>
                <w:lang w:bidi="he-IL"/>
              </w:rPr>
              <w:t>&lt;file(s)&gt;</w:t>
            </w:r>
          </w:p>
        </w:tc>
        <w:tc>
          <w:tcPr>
            <w:tcW w:w="6869" w:type="dxa"/>
          </w:tcPr>
          <w:p w14:paraId="7EC2965D" w14:textId="77777777" w:rsidR="00773DFA" w:rsidRPr="00773DFA" w:rsidRDefault="00773DFA" w:rsidP="005A5AC5">
            <w:pPr>
              <w:pStyle w:val="ListParagraph"/>
              <w:bidi/>
              <w:ind w:left="0"/>
              <w:rPr>
                <w:rtl/>
                <w:lang w:bidi="he-IL"/>
              </w:rPr>
            </w:pPr>
            <w:r>
              <w:rPr>
                <w:rFonts w:hint="cs"/>
                <w:rtl/>
                <w:lang w:bidi="he-IL"/>
              </w:rPr>
              <w:t xml:space="preserve">מוחקת קבצים. על מנת למחוק תיקיות יש להשתמש בדגל </w:t>
            </w:r>
            <w:r>
              <w:rPr>
                <w:lang w:bidi="he-IL"/>
              </w:rPr>
              <w:t>–r</w:t>
            </w:r>
            <w:r>
              <w:rPr>
                <w:rFonts w:hint="cs"/>
                <w:rtl/>
                <w:lang w:bidi="he-IL"/>
              </w:rPr>
              <w:t>.</w:t>
            </w:r>
          </w:p>
        </w:tc>
      </w:tr>
      <w:tr w:rsidR="00773DFA" w14:paraId="0860AC19" w14:textId="77777777" w:rsidTr="00FB5328">
        <w:tc>
          <w:tcPr>
            <w:tcW w:w="3539" w:type="dxa"/>
          </w:tcPr>
          <w:p w14:paraId="0ACDADC0" w14:textId="77777777" w:rsidR="00773DFA" w:rsidRDefault="0036318E" w:rsidP="005A5AC5">
            <w:pPr>
              <w:pStyle w:val="ListParagraph"/>
              <w:bidi/>
              <w:ind w:left="0"/>
              <w:jc w:val="right"/>
              <w:rPr>
                <w:rtl/>
                <w:lang w:bidi="he-IL"/>
              </w:rPr>
            </w:pPr>
            <w:r>
              <w:rPr>
                <w:lang w:bidi="he-IL"/>
              </w:rPr>
              <w:t>diff &lt;file1&gt; &lt;file2&gt;</w:t>
            </w:r>
          </w:p>
        </w:tc>
        <w:tc>
          <w:tcPr>
            <w:tcW w:w="6869" w:type="dxa"/>
          </w:tcPr>
          <w:p w14:paraId="0F8F529B" w14:textId="77777777" w:rsidR="00773DFA" w:rsidRDefault="0036318E" w:rsidP="005A5AC5">
            <w:pPr>
              <w:pStyle w:val="ListParagraph"/>
              <w:bidi/>
              <w:ind w:left="0"/>
              <w:rPr>
                <w:rtl/>
                <w:lang w:bidi="he-IL"/>
              </w:rPr>
            </w:pPr>
            <w:r>
              <w:rPr>
                <w:rFonts w:hint="cs"/>
                <w:rtl/>
                <w:lang w:bidi="he-IL"/>
              </w:rPr>
              <w:t>משווה בין שני קבצי טקסט, ומדפיסה למסך את ההבדלים</w:t>
            </w:r>
          </w:p>
        </w:tc>
      </w:tr>
      <w:tr w:rsidR="0036318E" w14:paraId="73CFFAF7" w14:textId="77777777" w:rsidTr="00FB5328">
        <w:tc>
          <w:tcPr>
            <w:tcW w:w="3539" w:type="dxa"/>
          </w:tcPr>
          <w:p w14:paraId="7FB6FFDD" w14:textId="77777777" w:rsidR="0036318E" w:rsidRPr="0036318E" w:rsidRDefault="0036318E" w:rsidP="005A5AC5">
            <w:pPr>
              <w:pStyle w:val="ListParagraph"/>
              <w:bidi/>
              <w:ind w:left="0"/>
              <w:jc w:val="right"/>
              <w:rPr>
                <w:lang w:bidi="he-IL"/>
              </w:rPr>
            </w:pPr>
            <w:r>
              <w:rPr>
                <w:lang w:bidi="he-IL"/>
              </w:rPr>
              <w:t>zip &lt;</w:t>
            </w:r>
            <w:proofErr w:type="spellStart"/>
            <w:r>
              <w:rPr>
                <w:lang w:bidi="he-IL"/>
              </w:rPr>
              <w:t>zipname</w:t>
            </w:r>
            <w:proofErr w:type="spellEnd"/>
            <w:r>
              <w:rPr>
                <w:lang w:bidi="he-IL"/>
              </w:rPr>
              <w:t>&gt; &lt;file(s)&gt;</w:t>
            </w:r>
          </w:p>
        </w:tc>
        <w:tc>
          <w:tcPr>
            <w:tcW w:w="6869" w:type="dxa"/>
          </w:tcPr>
          <w:p w14:paraId="2A82B7C0" w14:textId="77777777" w:rsidR="0036318E" w:rsidRPr="0036318E" w:rsidRDefault="0036318E" w:rsidP="005A5AC5">
            <w:pPr>
              <w:pStyle w:val="ListParagraph"/>
              <w:bidi/>
              <w:ind w:left="0"/>
              <w:rPr>
                <w:rtl/>
                <w:lang w:bidi="he-IL"/>
              </w:rPr>
            </w:pPr>
            <w:r>
              <w:rPr>
                <w:rFonts w:hint="cs"/>
                <w:rtl/>
                <w:lang w:bidi="he-IL"/>
              </w:rPr>
              <w:t xml:space="preserve">יוצרת קובץ </w:t>
            </w:r>
            <w:r>
              <w:rPr>
                <w:lang w:bidi="he-IL"/>
              </w:rPr>
              <w:t>zip</w:t>
            </w:r>
            <w:r>
              <w:rPr>
                <w:rFonts w:hint="cs"/>
                <w:rtl/>
                <w:lang w:bidi="he-IL"/>
              </w:rPr>
              <w:t xml:space="preserve"> עם הקבצים שקיבלה כארגומנטים</w:t>
            </w:r>
          </w:p>
        </w:tc>
      </w:tr>
      <w:tr w:rsidR="0036318E" w14:paraId="799B2C47" w14:textId="77777777" w:rsidTr="00FB5328">
        <w:tc>
          <w:tcPr>
            <w:tcW w:w="3539" w:type="dxa"/>
          </w:tcPr>
          <w:p w14:paraId="0CDBDB1B" w14:textId="77777777" w:rsidR="0036318E" w:rsidRDefault="0036318E" w:rsidP="005A5AC5">
            <w:pPr>
              <w:pStyle w:val="ListParagraph"/>
              <w:bidi/>
              <w:ind w:left="0"/>
              <w:jc w:val="right"/>
              <w:rPr>
                <w:lang w:bidi="he-IL"/>
              </w:rPr>
            </w:pPr>
            <w:proofErr w:type="spellStart"/>
            <w:r>
              <w:rPr>
                <w:lang w:bidi="he-IL"/>
              </w:rPr>
              <w:lastRenderedPageBreak/>
              <w:t>pushd</w:t>
            </w:r>
            <w:proofErr w:type="spellEnd"/>
            <w:r>
              <w:rPr>
                <w:lang w:bidi="he-IL"/>
              </w:rPr>
              <w:t xml:space="preserve"> &lt;</w:t>
            </w:r>
            <w:proofErr w:type="spellStart"/>
            <w:r>
              <w:rPr>
                <w:lang w:bidi="he-IL"/>
              </w:rPr>
              <w:t>dir</w:t>
            </w:r>
            <w:proofErr w:type="spellEnd"/>
            <w:r>
              <w:rPr>
                <w:lang w:bidi="he-IL"/>
              </w:rPr>
              <w:t>&gt;</w:t>
            </w:r>
          </w:p>
          <w:p w14:paraId="69715A92" w14:textId="77777777" w:rsidR="0036318E" w:rsidRPr="0036318E" w:rsidRDefault="0036318E" w:rsidP="005A5AC5">
            <w:pPr>
              <w:pStyle w:val="ListParagraph"/>
              <w:bidi/>
              <w:ind w:left="0"/>
              <w:jc w:val="right"/>
              <w:rPr>
                <w:rtl/>
                <w:lang w:bidi="he-IL"/>
              </w:rPr>
            </w:pPr>
            <w:proofErr w:type="spellStart"/>
            <w:r>
              <w:rPr>
                <w:lang w:bidi="he-IL"/>
              </w:rPr>
              <w:t>popd</w:t>
            </w:r>
            <w:proofErr w:type="spellEnd"/>
          </w:p>
        </w:tc>
        <w:tc>
          <w:tcPr>
            <w:tcW w:w="6869" w:type="dxa"/>
          </w:tcPr>
          <w:p w14:paraId="3CAC82FC" w14:textId="77777777" w:rsidR="0036318E" w:rsidRDefault="0036318E" w:rsidP="005A5AC5">
            <w:pPr>
              <w:pStyle w:val="ListParagraph"/>
              <w:bidi/>
              <w:ind w:left="0"/>
              <w:rPr>
                <w:rtl/>
                <w:lang w:bidi="he-IL"/>
              </w:rPr>
            </w:pPr>
            <w:r>
              <w:rPr>
                <w:rFonts w:hint="cs"/>
                <w:rtl/>
                <w:lang w:bidi="he-IL"/>
              </w:rPr>
              <w:t xml:space="preserve">"דוחפת" את </w:t>
            </w:r>
            <w:proofErr w:type="spellStart"/>
            <w:r>
              <w:rPr>
                <w:lang w:bidi="he-IL"/>
              </w:rPr>
              <w:t>dir</w:t>
            </w:r>
            <w:proofErr w:type="spellEnd"/>
            <w:r>
              <w:rPr>
                <w:rFonts w:hint="cs"/>
                <w:rtl/>
                <w:lang w:bidi="he-IL"/>
              </w:rPr>
              <w:t xml:space="preserve"> למחסנית התיקיות, ומשנה אליה את התיקייה הנוכחית. </w:t>
            </w:r>
          </w:p>
          <w:p w14:paraId="4129BF42" w14:textId="77777777" w:rsidR="0036318E" w:rsidRPr="0036318E" w:rsidRDefault="0036318E" w:rsidP="005A5AC5">
            <w:pPr>
              <w:pStyle w:val="ListParagraph"/>
              <w:bidi/>
              <w:ind w:left="0"/>
              <w:rPr>
                <w:rtl/>
                <w:lang w:bidi="he-IL"/>
              </w:rPr>
            </w:pPr>
            <w:r>
              <w:rPr>
                <w:rFonts w:hint="cs"/>
                <w:rtl/>
                <w:lang w:bidi="he-IL"/>
              </w:rPr>
              <w:t xml:space="preserve">חוזרת אל התיקייה שהייתה הנוכחית לפני הקריאה האחרונה ל </w:t>
            </w:r>
            <w:r>
              <w:rPr>
                <w:rtl/>
                <w:lang w:bidi="he-IL"/>
              </w:rPr>
              <w:t>–</w:t>
            </w:r>
            <w:r>
              <w:rPr>
                <w:rFonts w:hint="cs"/>
                <w:rtl/>
                <w:lang w:bidi="he-IL"/>
              </w:rPr>
              <w:t xml:space="preserve"> </w:t>
            </w:r>
            <w:proofErr w:type="spellStart"/>
            <w:r>
              <w:rPr>
                <w:lang w:bidi="he-IL"/>
              </w:rPr>
              <w:t>pushd</w:t>
            </w:r>
            <w:proofErr w:type="spellEnd"/>
            <w:r>
              <w:rPr>
                <w:rFonts w:hint="cs"/>
                <w:rtl/>
                <w:lang w:bidi="he-IL"/>
              </w:rPr>
              <w:t xml:space="preserve"> (שולפת ממחסנית התיקיות). </w:t>
            </w:r>
          </w:p>
        </w:tc>
      </w:tr>
      <w:tr w:rsidR="0036318E" w14:paraId="38B9F694" w14:textId="77777777" w:rsidTr="00FB5328">
        <w:tc>
          <w:tcPr>
            <w:tcW w:w="3539" w:type="dxa"/>
          </w:tcPr>
          <w:p w14:paraId="50FE8FCF" w14:textId="77777777" w:rsidR="0036318E" w:rsidRPr="0036318E" w:rsidRDefault="0036318E" w:rsidP="005A5AC5">
            <w:pPr>
              <w:pStyle w:val="ListParagraph"/>
              <w:bidi/>
              <w:ind w:left="0"/>
              <w:jc w:val="right"/>
              <w:rPr>
                <w:lang w:bidi="he-IL"/>
              </w:rPr>
            </w:pPr>
            <w:r>
              <w:rPr>
                <w:lang w:bidi="he-IL"/>
              </w:rPr>
              <w:t>man</w:t>
            </w:r>
            <w:r>
              <w:rPr>
                <w:lang w:val="ru-RU" w:bidi="he-IL"/>
              </w:rPr>
              <w:t xml:space="preserve"> </w:t>
            </w:r>
            <w:r>
              <w:rPr>
                <w:lang w:bidi="he-IL"/>
              </w:rPr>
              <w:t xml:space="preserve">&lt;command&gt; </w:t>
            </w:r>
          </w:p>
        </w:tc>
        <w:tc>
          <w:tcPr>
            <w:tcW w:w="6869" w:type="dxa"/>
          </w:tcPr>
          <w:p w14:paraId="50DFE751" w14:textId="77777777" w:rsidR="0036318E" w:rsidRPr="0036318E" w:rsidRDefault="0036318E" w:rsidP="005A5AC5">
            <w:pPr>
              <w:pStyle w:val="ListParagraph"/>
              <w:bidi/>
              <w:ind w:left="0"/>
              <w:rPr>
                <w:rtl/>
                <w:lang w:bidi="he-IL"/>
              </w:rPr>
            </w:pPr>
            <w:r>
              <w:rPr>
                <w:rFonts w:hint="cs"/>
                <w:rtl/>
                <w:lang w:bidi="he-IL"/>
              </w:rPr>
              <w:t>מציגה תיעוד ל-</w:t>
            </w:r>
            <w:r>
              <w:rPr>
                <w:lang w:bidi="he-IL"/>
              </w:rPr>
              <w:t>command</w:t>
            </w:r>
            <w:r>
              <w:rPr>
                <w:rtl/>
                <w:lang w:bidi="he-IL"/>
              </w:rPr>
              <w:br/>
            </w:r>
            <w:r>
              <w:rPr>
                <w:rFonts w:hint="cs"/>
                <w:rtl/>
                <w:lang w:bidi="he-IL"/>
              </w:rPr>
              <w:t xml:space="preserve">ניתן להשתמש בחצים מעלה/מטה לגלילה, להקיש </w:t>
            </w:r>
            <w:r>
              <w:rPr>
                <w:lang w:bidi="he-IL"/>
              </w:rPr>
              <w:t>q</w:t>
            </w:r>
            <w:r>
              <w:rPr>
                <w:rFonts w:hint="cs"/>
                <w:rtl/>
                <w:lang w:bidi="he-IL"/>
              </w:rPr>
              <w:t xml:space="preserve"> לחזרה לשורת הפקודה. </w:t>
            </w:r>
          </w:p>
        </w:tc>
      </w:tr>
    </w:tbl>
    <w:p w14:paraId="390EF9B1" w14:textId="6DCDFF52" w:rsidR="00E03003" w:rsidRDefault="00E03003" w:rsidP="009813AC">
      <w:pPr>
        <w:pStyle w:val="ListParagraph"/>
        <w:ind w:left="360"/>
        <w:jc w:val="both"/>
        <w:rPr>
          <w:lang w:bidi="he-IL"/>
        </w:rPr>
      </w:pPr>
    </w:p>
    <w:p w14:paraId="12C8E01B" w14:textId="77777777" w:rsidR="0097407C" w:rsidRDefault="0097407C" w:rsidP="009813AC">
      <w:pPr>
        <w:pStyle w:val="ListParagraph"/>
        <w:ind w:left="360"/>
        <w:jc w:val="both"/>
        <w:rPr>
          <w:lang w:bidi="he-IL"/>
        </w:rPr>
      </w:pPr>
    </w:p>
    <w:p w14:paraId="72815462" w14:textId="77777777" w:rsidR="009C6B00" w:rsidRDefault="009C6B00" w:rsidP="005A5AC5">
      <w:pPr>
        <w:pStyle w:val="ListParagraph"/>
        <w:numPr>
          <w:ilvl w:val="0"/>
          <w:numId w:val="38"/>
        </w:numPr>
        <w:bidi/>
        <w:jc w:val="both"/>
        <w:rPr>
          <w:rtl/>
          <w:lang w:bidi="he-IL"/>
        </w:rPr>
      </w:pPr>
      <w:r>
        <w:rPr>
          <w:rFonts w:hint="cs"/>
          <w:rtl/>
          <w:lang w:bidi="he-IL"/>
        </w:rPr>
        <w:t xml:space="preserve">צרו את התיקיות הבאות תחת </w:t>
      </w:r>
      <w:proofErr w:type="spellStart"/>
      <w:r>
        <w:rPr>
          <w:rFonts w:hint="cs"/>
          <w:rtl/>
          <w:lang w:bidi="he-IL"/>
        </w:rPr>
        <w:t>תיקית</w:t>
      </w:r>
      <w:proofErr w:type="spellEnd"/>
      <w:r>
        <w:rPr>
          <w:rFonts w:hint="cs"/>
          <w:rtl/>
          <w:lang w:bidi="he-IL"/>
        </w:rPr>
        <w:t xml:space="preserve"> הבית שלכם: תיקיה בשם </w:t>
      </w:r>
      <w:proofErr w:type="spellStart"/>
      <w:r>
        <w:rPr>
          <w:lang w:bidi="he-IL"/>
        </w:rPr>
        <w:t>mtm</w:t>
      </w:r>
      <w:proofErr w:type="spellEnd"/>
      <w:r>
        <w:rPr>
          <w:rFonts w:hint="cs"/>
          <w:rtl/>
          <w:lang w:bidi="he-IL"/>
        </w:rPr>
        <w:t xml:space="preserve">, בתוכה תיקיה בשם </w:t>
      </w:r>
      <w:r>
        <w:rPr>
          <w:lang w:bidi="he-IL"/>
        </w:rPr>
        <w:t>ex0</w:t>
      </w:r>
      <w:r>
        <w:rPr>
          <w:rFonts w:hint="cs"/>
          <w:rtl/>
          <w:lang w:bidi="he-IL"/>
        </w:rPr>
        <w:t xml:space="preserve"> ובתוכה תיקיות בשמות </w:t>
      </w:r>
      <w:r>
        <w:rPr>
          <w:lang w:bidi="he-IL"/>
        </w:rPr>
        <w:t>part1</w:t>
      </w:r>
      <w:r>
        <w:rPr>
          <w:rFonts w:hint="cs"/>
          <w:rtl/>
          <w:lang w:bidi="he-IL"/>
        </w:rPr>
        <w:t xml:space="preserve"> ו-</w:t>
      </w:r>
      <w:r>
        <w:rPr>
          <w:lang w:bidi="he-IL"/>
        </w:rPr>
        <w:t>part2</w:t>
      </w:r>
      <w:r>
        <w:rPr>
          <w:rFonts w:hint="cs"/>
          <w:rtl/>
          <w:lang w:bidi="he-IL"/>
        </w:rPr>
        <w:t>.</w:t>
      </w:r>
      <w:r w:rsidR="007C3631">
        <w:rPr>
          <w:rFonts w:hint="cs"/>
          <w:rtl/>
          <w:lang w:bidi="he-IL"/>
        </w:rPr>
        <w:t xml:space="preserve"> כך </w:t>
      </w:r>
      <w:proofErr w:type="spellStart"/>
      <w:r w:rsidR="007C3631">
        <w:rPr>
          <w:rFonts w:hint="cs"/>
          <w:rtl/>
          <w:lang w:bidi="he-IL"/>
        </w:rPr>
        <w:t>שיווצר</w:t>
      </w:r>
      <w:proofErr w:type="spellEnd"/>
      <w:r w:rsidR="007C3631">
        <w:rPr>
          <w:rFonts w:hint="cs"/>
          <w:rtl/>
          <w:lang w:bidi="he-IL"/>
        </w:rPr>
        <w:t xml:space="preserve"> המבנה הבא:</w:t>
      </w:r>
    </w:p>
    <w:p w14:paraId="668F3B4B" w14:textId="77777777" w:rsidR="007C3631" w:rsidRDefault="0036548D" w:rsidP="005A5AC5">
      <w:pPr>
        <w:ind w:left="360"/>
        <w:rPr>
          <w:rtl/>
          <w:lang w:bidi="he-IL"/>
        </w:rPr>
      </w:pPr>
      <w:r>
        <w:rPr>
          <w:noProof/>
          <w:rtl/>
          <w:lang w:bidi="he-IL"/>
        </w:rPr>
      </w:r>
      <w:r>
        <w:rPr>
          <w:noProof/>
          <w:lang w:bidi="he-IL"/>
        </w:rPr>
        <w:pict w14:anchorId="083C0B84">
          <v:group id="Canvas 1" o:spid="_x0000_s1026" editas="canvas" style="width:6in;height:155.25pt;mso-position-horizontal-relative:char;mso-position-vertical-relative:line" coordsize="54864,19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716;visibility:visible">
              <v:fill o:detectmouseclick="t"/>
              <v:path o:connecttype="none"/>
            </v:shape>
            <v:rect id="Rectangle 2" o:spid="_x0000_s1028" style="position:absolute;left:21050;top:1121;width:11430;height:24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1F291E30" w14:textId="77777777" w:rsidR="001518D4" w:rsidRPr="007C3631" w:rsidRDefault="001518D4" w:rsidP="007C3631">
                    <w:pPr>
                      <w:jc w:val="center"/>
                    </w:pPr>
                    <w:r>
                      <w:rPr>
                        <w:rFonts w:hint="cs"/>
                        <w:rtl/>
                        <w:lang w:bidi="he-IL"/>
                      </w:rPr>
                      <w:t xml:space="preserve">~ </w:t>
                    </w:r>
                    <w:r w:rsidRPr="007C3631">
                      <w:rPr>
                        <w:rFonts w:hint="cs"/>
                        <w:color w:val="7F7F7F" w:themeColor="text1" w:themeTint="80"/>
                        <w:rtl/>
                        <w:lang w:bidi="he-IL"/>
                      </w:rPr>
                      <w:t>(</w:t>
                    </w:r>
                    <w:proofErr w:type="spellStart"/>
                    <w:r w:rsidRPr="007C3631">
                      <w:rPr>
                        <w:rFonts w:hint="cs"/>
                        <w:color w:val="7F7F7F" w:themeColor="text1" w:themeTint="80"/>
                        <w:rtl/>
                        <w:lang w:bidi="he-IL"/>
                      </w:rPr>
                      <w:t>תיקית</w:t>
                    </w:r>
                    <w:proofErr w:type="spellEnd"/>
                    <w:r w:rsidRPr="007C3631">
                      <w:rPr>
                        <w:rFonts w:hint="cs"/>
                        <w:color w:val="7F7F7F" w:themeColor="text1" w:themeTint="80"/>
                        <w:rtl/>
                        <w:lang w:bidi="he-IL"/>
                      </w:rPr>
                      <w:t xml:space="preserve"> הבית)</w:t>
                    </w:r>
                  </w:p>
                </w:txbxContent>
              </v:textbox>
            </v:rect>
            <v:rect id="Rectangle 4" o:spid="_x0000_s1029" style="position:absolute;left:23050;top:5598;width:7429;height:24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yh8QA&#10;AADaAAAADwAAAGRycy9kb3ducmV2LnhtbESPT2vCQBTE70K/w/IKvemm0lpJXaW1lIoHwb/n193X&#10;JCT7NmQ3Gv30riD0OMzMb5jJrLOVOFLjC8cKngcJCGLtTMGZgt32uz8G4QOywcoxKTiTh9n0oTfB&#10;1LgTr+m4CZmIEPYpKshDqFMpvc7Joh+4mjh6f66xGKJsMmkaPEW4reQwSUbSYsFxIcea5jnpctNa&#10;BW/64tvf1699a38+y8Oy3q31qlTq6bH7eAcRqAv/4Xt7YRS8wO1Kv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VMof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1C9BA30F" w14:textId="77777777" w:rsidR="001518D4" w:rsidRDefault="001518D4" w:rsidP="007C3631">
                    <w:pPr>
                      <w:pStyle w:val="NormalWeb"/>
                      <w:bidi/>
                      <w:spacing w:before="0" w:beforeAutospacing="0" w:after="0" w:afterAutospacing="0"/>
                      <w:jc w:val="center"/>
                    </w:pPr>
                    <w:proofErr w:type="spellStart"/>
                    <w:r>
                      <w:rPr>
                        <w:rFonts w:cs="David"/>
                      </w:rPr>
                      <w:t>mtm</w:t>
                    </w:r>
                    <w:proofErr w:type="spellEnd"/>
                  </w:p>
                </w:txbxContent>
              </v:textbox>
            </v:rect>
            <v:rect id="Rectangle 5" o:spid="_x0000_s1030" style="position:absolute;left:23044;top:10065;width:7423;height:279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XHMQA&#10;AADaAAAADwAAAGRycy9kb3ducmV2LnhtbESPT2vCQBTE74LfYXlCb7qxYCvRVWxLUXoo+Pf83H0m&#10;Idm3IbvRtJ++WxA8DjPzG2a+7GwlrtT4wrGC8SgBQaydKThTcNh/DqcgfEA2WDkmBT/kYbno9+aY&#10;GnfjLV13IRMRwj5FBXkIdSql1zlZ9CNXE0fv4hqLIcomk6bBW4TbSj4nyYu0WHBcyLGm95x0uWut&#10;glf969vz5O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Zlxz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226A76E4" w14:textId="77777777" w:rsidR="001518D4" w:rsidRDefault="001518D4" w:rsidP="007C3631">
                    <w:pPr>
                      <w:pStyle w:val="NormalWeb"/>
                      <w:bidi/>
                      <w:spacing w:before="0" w:beforeAutospacing="0" w:after="0" w:afterAutospacing="0"/>
                      <w:jc w:val="center"/>
                    </w:pPr>
                    <w:r>
                      <w:rPr>
                        <w:rFonts w:cs="David"/>
                      </w:rPr>
                      <w:t>ex0</w:t>
                    </w:r>
                  </w:p>
                </w:txbxContent>
              </v:textbox>
            </v:rect>
            <v:rect id="Rectangle 6" o:spid="_x0000_s1031" style="position:absolute;left:17716;top:15971;width:7423;height:26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Ja8QA&#10;AADaAAAADwAAAGRycy9kb3ducmV2LnhtbESPT2vCQBTE7wW/w/IEb3WjoJXUVfyDWHooaG3Pz91n&#10;EpJ9G7IbTfvpuwXB4zAzv2Hmy85W4kqNLxwrGA0TEMTamYIzBafP3fMMhA/IBivHpOCHPCwXvac5&#10;psbd+EDXY8hEhLBPUUEeQp1K6XVOFv3Q1cTRu7jGYoiyyaRp8BbhtpLjJJlKiwXHhRxr2uSky2Nr&#10;FbzoX9+eJ9uv1u7X5fd7fTroj1KpQb9bvYII1IVH+N5+Mwqm8H8l3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CWv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1D2E9B51" w14:textId="77777777" w:rsidR="001518D4" w:rsidRDefault="001518D4" w:rsidP="007C3631">
                    <w:pPr>
                      <w:pStyle w:val="NormalWeb"/>
                      <w:bidi/>
                      <w:spacing w:before="0" w:beforeAutospacing="0" w:after="0" w:afterAutospacing="0"/>
                      <w:jc w:val="center"/>
                    </w:pPr>
                    <w:r>
                      <w:rPr>
                        <w:rFonts w:cs="David"/>
                      </w:rPr>
                      <w:t>part1</w:t>
                    </w:r>
                  </w:p>
                </w:txbxContent>
              </v:textbox>
            </v:rect>
            <v:rect id="Rectangle 7" o:spid="_x0000_s1032" style="position:absolute;left:28660;top:15971;width:7423;height:26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es8MQA&#10;AADaAAAADwAAAGRycy9kb3ducmV2LnhtbESPQWvCQBSE7wX/w/KE3upGoVaiq1RLafFQUNOen7uv&#10;SUj2bchuNPrrXaHQ4zDzzTCLVW9rcaLWl44VjEcJCGLtTMm5guzw/jQD4QOywdoxKbiQh9Vy8LDA&#10;1Lgz7+i0D7mIJexTVFCE0KRSel2QRT9yDXH0fl1rMUTZ5tK0eI7ltpaTJJlKiyXHhQIb2hSkq31n&#10;Fbzoq++Oz2/fnf1YVz/bJtvpr0qpx2H/OgcRqA//4T/600QO7lfi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HrPD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194DA89C" w14:textId="77777777" w:rsidR="001518D4" w:rsidRDefault="001518D4" w:rsidP="0052528E">
                    <w:pPr>
                      <w:pStyle w:val="NormalWeb"/>
                      <w:bidi/>
                      <w:spacing w:before="0" w:beforeAutospacing="0" w:after="0" w:afterAutospacing="0"/>
                      <w:jc w:val="center"/>
                    </w:pPr>
                    <w:r>
                      <w:rPr>
                        <w:rFonts w:cs="David"/>
                      </w:rPr>
                      <w:t>part2</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26765;top:3619;width:0;height:19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6Y7wAAADaAAAADwAAAGRycy9kb3ducmV2LnhtbERPuwrCMBTdBf8hXMHNpjqIVqOIUHDQ&#10;wReul+baFpub2sRa/94MguPhvJfrzlSipcaVlhWMoxgEcWZ1ybmCyzkdzUA4j6yxskwKPuRgver3&#10;lpho++YjtSefixDCLkEFhfd1IqXLCjLoIlsTB+5uG4M+wCaXusF3CDeVnMTxVBosOTQUWNO2oOxx&#10;ehkFsZumz+35cWgvuT/ubzLdfeZXpYaDbrMA4anzf/HPvdMKwtZwJd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t26Y7wAAADaAAAADwAAAAAAAAAAAAAAAAChAgAA&#10;ZHJzL2Rvd25yZXYueG1sUEsFBgAAAAAEAAQA+QAAAIoDAAAAAA==&#10;" strokecolor="black [3040]">
              <v:stroke endarrow="open"/>
            </v:shape>
            <v:shape id="Straight Arrow Connector 9" o:spid="_x0000_s1034" type="#_x0000_t32" style="position:absolute;left:26755;top:8096;width:10;height:19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shape id="Straight Arrow Connector 10" o:spid="_x0000_s1035" type="#_x0000_t32" style="position:absolute;left:21428;top:12858;width:5327;height:31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jxVMYAAADbAAAADwAAAGRycy9kb3ducmV2LnhtbESPQWsCQQyF7wX/w5BCb3W2WmrZOoq0&#10;FCsKoi0Fb2En3Vncyaw7o67/3hwK3hLey3tfxtPO1+pEbawCG3jqZ6CIi2ArLg38fH8+voKKCdli&#10;HZgMXCjCdNK7G2Nuw5k3dNqmUkkIxxwNuJSaXOtYOPIY+6EhFu0vtB6TrG2pbYtnCfe1HmTZi/ZY&#10;sTQ4bOjdUbHfHr2Bj8Xv8+jQHdbD+c6tChqOdoPZ0piH+272BipRl27m/+svK/hCL7/IAHp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48VTGAAAA2wAAAA8AAAAAAAAA&#10;AAAAAAAAoQIAAGRycy9kb3ducmV2LnhtbFBLBQYAAAAABAAEAPkAAACUAwAAAAA=&#10;" strokecolor="black [3040]">
              <v:stroke endarrow="open"/>
            </v:shape>
            <v:shape id="Straight Arrow Connector 11" o:spid="_x0000_s1036" type="#_x0000_t32" style="position:absolute;left:26755;top:12858;width:5617;height:31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w10:anchorlock/>
          </v:group>
        </w:pict>
      </w:r>
    </w:p>
    <w:p w14:paraId="1FE2AAA7" w14:textId="77777777" w:rsidR="007C3631" w:rsidRDefault="007C3631" w:rsidP="005A5AC5">
      <w:pPr>
        <w:rPr>
          <w:rtl/>
          <w:lang w:bidi="he-IL"/>
        </w:rPr>
      </w:pPr>
    </w:p>
    <w:p w14:paraId="55B98C8D" w14:textId="2D34F068" w:rsidR="00981352" w:rsidRDefault="00981352" w:rsidP="00EF6B80">
      <w:pPr>
        <w:pStyle w:val="ListParagraph"/>
        <w:numPr>
          <w:ilvl w:val="0"/>
          <w:numId w:val="38"/>
        </w:numPr>
        <w:bidi/>
        <w:jc w:val="both"/>
        <w:rPr>
          <w:rtl/>
          <w:lang w:bidi="he-IL"/>
        </w:rPr>
      </w:pPr>
      <w:r>
        <w:rPr>
          <w:rFonts w:hint="cs"/>
          <w:rtl/>
          <w:lang w:bidi="he-IL"/>
        </w:rPr>
        <w:t>כעת נרצה להעתיק את הקבצים הדרושים לפתרון שאר חלקי התרגיל מחשבון הקורס לחשבונכם האישי.</w:t>
      </w:r>
      <w:r w:rsidR="00306EF2">
        <w:rPr>
          <w:rFonts w:hint="cs"/>
          <w:rtl/>
          <w:lang w:bidi="he-IL"/>
        </w:rPr>
        <w:t xml:space="preserve"> לשם כך העתיקו את כל הקבצים הנמצאים תחת </w:t>
      </w:r>
      <w:proofErr w:type="spellStart"/>
      <w:r w:rsidR="00306EF2">
        <w:rPr>
          <w:rFonts w:hint="cs"/>
          <w:rtl/>
          <w:lang w:bidi="he-IL"/>
        </w:rPr>
        <w:t>התיקיה</w:t>
      </w:r>
      <w:proofErr w:type="spellEnd"/>
      <w:r w:rsidR="00306EF2">
        <w:rPr>
          <w:rFonts w:hint="cs"/>
          <w:rtl/>
          <w:lang w:bidi="he-IL"/>
        </w:rPr>
        <w:t xml:space="preserve"> </w:t>
      </w:r>
      <w:r w:rsidR="0035712B">
        <w:rPr>
          <w:lang w:bidi="he-IL"/>
        </w:rPr>
        <w:t>~</w:t>
      </w:r>
      <w:proofErr w:type="spellStart"/>
      <w:r w:rsidR="00EF6B80">
        <w:rPr>
          <w:lang w:bidi="he-IL"/>
        </w:rPr>
        <w:t>mtm</w:t>
      </w:r>
      <w:proofErr w:type="spellEnd"/>
      <w:r w:rsidR="0035712B">
        <w:rPr>
          <w:lang w:bidi="he-IL"/>
        </w:rPr>
        <w:t>/public/</w:t>
      </w:r>
      <w:r w:rsidR="003B3DE9">
        <w:rPr>
          <w:lang w:bidi="he-IL"/>
        </w:rPr>
        <w:t>2021c</w:t>
      </w:r>
      <w:r w:rsidR="00306EF2">
        <w:rPr>
          <w:lang w:bidi="he-IL"/>
        </w:rPr>
        <w:t>/ex</w:t>
      </w:r>
      <w:r w:rsidR="00BF460F">
        <w:rPr>
          <w:lang w:bidi="he-IL"/>
        </w:rPr>
        <w:t>0</w:t>
      </w:r>
      <w:r w:rsidR="00306EF2">
        <w:rPr>
          <w:lang w:bidi="he-IL"/>
        </w:rPr>
        <w:t>/part1</w:t>
      </w:r>
      <w:r w:rsidR="00306EF2">
        <w:rPr>
          <w:rFonts w:hint="cs"/>
          <w:rtl/>
          <w:lang w:bidi="he-IL"/>
        </w:rPr>
        <w:t xml:space="preserve"> לתיקיה </w:t>
      </w:r>
      <w:r w:rsidR="00306EF2">
        <w:rPr>
          <w:lang w:bidi="he-IL"/>
        </w:rPr>
        <w:t>part1</w:t>
      </w:r>
      <w:r w:rsidR="005748C4">
        <w:rPr>
          <w:rFonts w:hint="cs"/>
          <w:rtl/>
          <w:lang w:bidi="he-IL"/>
        </w:rPr>
        <w:t xml:space="preserve"> </w:t>
      </w:r>
      <w:r w:rsidR="007B03A1">
        <w:rPr>
          <w:rFonts w:hint="cs"/>
          <w:rtl/>
          <w:lang w:bidi="he-IL"/>
        </w:rPr>
        <w:t xml:space="preserve">אותה </w:t>
      </w:r>
      <w:r w:rsidR="00306EF2">
        <w:rPr>
          <w:rFonts w:hint="cs"/>
          <w:rtl/>
          <w:lang w:bidi="he-IL"/>
        </w:rPr>
        <w:t>יצרתם מקודם.</w:t>
      </w:r>
      <w:r w:rsidR="007C3631">
        <w:rPr>
          <w:rFonts w:hint="cs"/>
          <w:rtl/>
          <w:lang w:bidi="he-IL"/>
        </w:rPr>
        <w:t xml:space="preserve"> ודאו שלאחר ההעתקה אכן הועברו </w:t>
      </w:r>
      <w:r w:rsidR="000F634A">
        <w:rPr>
          <w:lang w:bidi="he-IL"/>
        </w:rPr>
        <w:t>9</w:t>
      </w:r>
      <w:r w:rsidR="007C3631">
        <w:rPr>
          <w:rFonts w:hint="cs"/>
          <w:rtl/>
          <w:lang w:bidi="he-IL"/>
        </w:rPr>
        <w:t xml:space="preserve"> קבצים שונים: </w:t>
      </w:r>
      <w:r w:rsidR="007C3631">
        <w:rPr>
          <w:lang w:bidi="he-IL"/>
        </w:rPr>
        <w:t>te</w:t>
      </w:r>
      <w:r w:rsidR="00EC2416">
        <w:rPr>
          <w:lang w:bidi="he-IL"/>
        </w:rPr>
        <w:t>s</w:t>
      </w:r>
      <w:r w:rsidR="007C3631">
        <w:rPr>
          <w:lang w:bidi="he-IL"/>
        </w:rPr>
        <w:t>t1.in, test1.out, test2.in, test2.out, test3.in, test3.out, test4.in, test4.out</w:t>
      </w:r>
      <w:r w:rsidR="000F634A">
        <w:rPr>
          <w:rFonts w:hint="cs"/>
          <w:rtl/>
          <w:lang w:bidi="he-IL"/>
        </w:rPr>
        <w:t xml:space="preserve">, </w:t>
      </w:r>
      <w:proofErr w:type="spellStart"/>
      <w:r w:rsidR="000F634A">
        <w:rPr>
          <w:lang w:bidi="he-IL"/>
        </w:rPr>
        <w:t>mtm_</w:t>
      </w:r>
      <w:r w:rsidR="00584658">
        <w:rPr>
          <w:lang w:bidi="he-IL"/>
        </w:rPr>
        <w:t>sol</w:t>
      </w:r>
      <w:proofErr w:type="spellEnd"/>
      <w:r w:rsidR="000F634A">
        <w:rPr>
          <w:rFonts w:hint="cs"/>
          <w:rtl/>
          <w:lang w:bidi="he-IL"/>
        </w:rPr>
        <w:t>.</w:t>
      </w:r>
    </w:p>
    <w:p w14:paraId="4A51ECCA" w14:textId="3BF2FC76" w:rsidR="007C3631" w:rsidRDefault="007C3631" w:rsidP="00053A92">
      <w:pPr>
        <w:pStyle w:val="ListParagraph"/>
        <w:numPr>
          <w:ilvl w:val="0"/>
          <w:numId w:val="38"/>
        </w:numPr>
        <w:bidi/>
        <w:jc w:val="both"/>
        <w:rPr>
          <w:lang w:bidi="he-IL"/>
        </w:rPr>
      </w:pPr>
      <w:r>
        <w:rPr>
          <w:rFonts w:hint="cs"/>
          <w:rtl/>
          <w:lang w:bidi="he-IL"/>
        </w:rPr>
        <w:t>באותה צורה העתיקו את הקבצים מ-</w:t>
      </w:r>
      <w:r>
        <w:rPr>
          <w:lang w:bidi="he-IL"/>
        </w:rPr>
        <w:t>~</w:t>
      </w:r>
      <w:proofErr w:type="spellStart"/>
      <w:r w:rsidR="00A062A0">
        <w:rPr>
          <w:lang w:bidi="he-IL"/>
        </w:rPr>
        <w:t>mtm</w:t>
      </w:r>
      <w:proofErr w:type="spellEnd"/>
      <w:r>
        <w:rPr>
          <w:lang w:bidi="he-IL"/>
        </w:rPr>
        <w:t>/public/</w:t>
      </w:r>
      <w:r w:rsidR="003B3DE9">
        <w:rPr>
          <w:lang w:bidi="he-IL"/>
        </w:rPr>
        <w:t>2021c</w:t>
      </w:r>
      <w:r>
        <w:rPr>
          <w:lang w:bidi="he-IL"/>
        </w:rPr>
        <w:t>/ex0/part2</w:t>
      </w:r>
      <w:r>
        <w:rPr>
          <w:rFonts w:hint="cs"/>
          <w:rtl/>
          <w:lang w:bidi="he-IL"/>
        </w:rPr>
        <w:t xml:space="preserve">. ודאו שאכן הועתקו 5 קבצים שונים: </w:t>
      </w:r>
      <w:proofErr w:type="spellStart"/>
      <w:r>
        <w:rPr>
          <w:lang w:bidi="he-IL"/>
        </w:rPr>
        <w:t>mtm_buggy.c</w:t>
      </w:r>
      <w:proofErr w:type="spellEnd"/>
      <w:r>
        <w:rPr>
          <w:lang w:bidi="he-IL"/>
        </w:rPr>
        <w:t>, test1.in, test1.out, test2.in, test2.out</w:t>
      </w:r>
      <w:r>
        <w:rPr>
          <w:rFonts w:hint="cs"/>
          <w:rtl/>
          <w:lang w:bidi="he-IL"/>
        </w:rPr>
        <w:t>.</w:t>
      </w:r>
    </w:p>
    <w:p w14:paraId="43F5ECFB" w14:textId="77777777" w:rsidR="008365BC" w:rsidRDefault="008365BC" w:rsidP="005A5AC5">
      <w:pPr>
        <w:pStyle w:val="ListParagraph"/>
        <w:bidi/>
        <w:ind w:left="360"/>
        <w:jc w:val="both"/>
        <w:rPr>
          <w:rtl/>
          <w:lang w:bidi="he-IL"/>
        </w:rPr>
      </w:pPr>
    </w:p>
    <w:p w14:paraId="26E04BC5" w14:textId="43CE4747" w:rsidR="00F3229C" w:rsidRDefault="00F3229C" w:rsidP="005A5AC5">
      <w:pPr>
        <w:pStyle w:val="ListParagraph"/>
        <w:bidi/>
        <w:ind w:left="360"/>
        <w:jc w:val="both"/>
        <w:rPr>
          <w:lang w:bidi="he-IL"/>
        </w:rPr>
      </w:pPr>
    </w:p>
    <w:p w14:paraId="05C799C4" w14:textId="56B411D6" w:rsidR="009C6B00" w:rsidRDefault="005C39E0" w:rsidP="005A5AC5">
      <w:pPr>
        <w:pStyle w:val="Heading1"/>
        <w:rPr>
          <w:rtl/>
          <w:lang w:bidi="he-IL"/>
        </w:rPr>
      </w:pPr>
      <w:r>
        <w:rPr>
          <w:rFonts w:hint="cs"/>
          <w:rtl/>
          <w:lang w:bidi="he-IL"/>
        </w:rPr>
        <w:t xml:space="preserve">חלק ב' - </w:t>
      </w:r>
      <w:r w:rsidR="00067DDD">
        <w:rPr>
          <w:rFonts w:hint="cs"/>
          <w:rtl/>
          <w:lang w:bidi="he-IL"/>
        </w:rPr>
        <w:t>תכנית ראשונה</w:t>
      </w:r>
      <w:r>
        <w:rPr>
          <w:rFonts w:hint="cs"/>
          <w:rtl/>
          <w:lang w:bidi="he-IL"/>
        </w:rPr>
        <w:t xml:space="preserve"> ב-</w:t>
      </w:r>
      <w:r w:rsidR="005B68B7">
        <w:rPr>
          <w:lang w:bidi="he-IL"/>
        </w:rPr>
        <w:t>csl3</w:t>
      </w:r>
    </w:p>
    <w:p w14:paraId="55629578" w14:textId="77777777" w:rsidR="005C39E0" w:rsidRPr="005C39E0" w:rsidRDefault="005C39E0" w:rsidP="005A5AC5">
      <w:pPr>
        <w:jc w:val="both"/>
        <w:rPr>
          <w:rtl/>
          <w:lang w:bidi="he-IL"/>
        </w:rPr>
      </w:pPr>
      <w:r>
        <w:rPr>
          <w:rFonts w:hint="cs"/>
          <w:rtl/>
          <w:lang w:bidi="he-IL"/>
        </w:rPr>
        <w:t xml:space="preserve">בחלק זה נכתוב ונבדוק תכנית </w:t>
      </w:r>
      <w:r w:rsidR="009D7257">
        <w:rPr>
          <w:rFonts w:hint="cs"/>
          <w:rtl/>
          <w:lang w:bidi="he-IL"/>
        </w:rPr>
        <w:t xml:space="preserve">המקבלת </w:t>
      </w:r>
      <w:r w:rsidR="007B03A1">
        <w:rPr>
          <w:rFonts w:hint="cs"/>
          <w:rtl/>
          <w:lang w:bidi="he-IL"/>
        </w:rPr>
        <w:t xml:space="preserve">רשימת </w:t>
      </w:r>
      <w:r w:rsidR="009D7257">
        <w:rPr>
          <w:rFonts w:hint="cs"/>
          <w:rtl/>
          <w:lang w:bidi="he-IL"/>
        </w:rPr>
        <w:t xml:space="preserve">מספרים אשר המשתמש מכניס כקלט, </w:t>
      </w:r>
      <w:proofErr w:type="spellStart"/>
      <w:r w:rsidR="009D7257">
        <w:rPr>
          <w:rFonts w:hint="cs"/>
          <w:rtl/>
          <w:lang w:bidi="he-IL"/>
        </w:rPr>
        <w:t>וסוכמת</w:t>
      </w:r>
      <w:proofErr w:type="spellEnd"/>
      <w:r w:rsidR="009D7257">
        <w:rPr>
          <w:rFonts w:hint="cs"/>
          <w:rtl/>
          <w:lang w:bidi="he-IL"/>
        </w:rPr>
        <w:t xml:space="preserve"> את המעריכים של המספרים המהווים חזקה שלמה של 2.</w:t>
      </w:r>
    </w:p>
    <w:p w14:paraId="420D0F4F" w14:textId="77777777" w:rsidR="00067DDD" w:rsidRDefault="00067DDD" w:rsidP="005A5AC5">
      <w:pPr>
        <w:pStyle w:val="Heading2"/>
        <w:rPr>
          <w:rtl/>
          <w:lang w:bidi="he-IL"/>
        </w:rPr>
      </w:pPr>
      <w:r>
        <w:rPr>
          <w:rFonts w:hint="cs"/>
          <w:rtl/>
          <w:lang w:bidi="he-IL"/>
        </w:rPr>
        <w:t>מפרט התכנית</w:t>
      </w:r>
    </w:p>
    <w:p w14:paraId="0A112710" w14:textId="77777777" w:rsidR="005C39E0" w:rsidRPr="005C39E0" w:rsidRDefault="005C39E0" w:rsidP="005A5AC5">
      <w:pPr>
        <w:rPr>
          <w:rtl/>
          <w:lang w:bidi="he-IL"/>
        </w:rPr>
      </w:pPr>
      <w:r>
        <w:rPr>
          <w:rFonts w:hint="cs"/>
          <w:rtl/>
          <w:lang w:bidi="he-IL"/>
        </w:rPr>
        <w:t xml:space="preserve">התכנית אשר תיקרא </w:t>
      </w:r>
      <w:proofErr w:type="spellStart"/>
      <w:r>
        <w:rPr>
          <w:lang w:bidi="he-IL"/>
        </w:rPr>
        <w:t>mtm_</w:t>
      </w:r>
      <w:r w:rsidR="0035712B">
        <w:rPr>
          <w:lang w:bidi="he-IL"/>
        </w:rPr>
        <w:t>tot</w:t>
      </w:r>
      <w:proofErr w:type="spellEnd"/>
      <w:r>
        <w:rPr>
          <w:rFonts w:hint="cs"/>
          <w:rtl/>
          <w:lang w:bidi="he-IL"/>
        </w:rPr>
        <w:t xml:space="preserve"> תופעל משורת הפקודה ותפעל כלהלן:</w:t>
      </w:r>
    </w:p>
    <w:p w14:paraId="4F1450BA" w14:textId="77777777" w:rsidR="00067DDD" w:rsidRDefault="00067DDD" w:rsidP="005A5AC5">
      <w:pPr>
        <w:pStyle w:val="ListParagraph"/>
        <w:numPr>
          <w:ilvl w:val="0"/>
          <w:numId w:val="36"/>
        </w:numPr>
        <w:bidi/>
        <w:rPr>
          <w:lang w:bidi="he-IL"/>
        </w:rPr>
      </w:pPr>
      <w:r>
        <w:rPr>
          <w:rFonts w:hint="cs"/>
          <w:rtl/>
          <w:lang w:bidi="he-IL"/>
        </w:rPr>
        <w:t xml:space="preserve">רושמת </w:t>
      </w:r>
      <w:r>
        <w:rPr>
          <w:lang w:bidi="he-IL"/>
        </w:rPr>
        <w:t xml:space="preserve">"Enter size of </w:t>
      </w:r>
      <w:r w:rsidR="00495B55">
        <w:rPr>
          <w:lang w:bidi="he-IL"/>
        </w:rPr>
        <w:t>input</w:t>
      </w:r>
      <w:r>
        <w:rPr>
          <w:lang w:bidi="he-IL"/>
        </w:rPr>
        <w:t>:"</w:t>
      </w:r>
      <w:r>
        <w:rPr>
          <w:rFonts w:hint="cs"/>
          <w:rtl/>
          <w:lang w:bidi="he-IL"/>
        </w:rPr>
        <w:t xml:space="preserve"> ומקבלת מהמשתמש כקלט מספר שלם</w:t>
      </w:r>
      <w:r w:rsidR="007B03A1">
        <w:rPr>
          <w:rFonts w:hint="cs"/>
          <w:rtl/>
          <w:lang w:bidi="he-IL"/>
        </w:rPr>
        <w:t>.</w:t>
      </w:r>
    </w:p>
    <w:p w14:paraId="5969C716" w14:textId="77777777" w:rsidR="00067DDD" w:rsidRDefault="00067DDD" w:rsidP="005A5AC5">
      <w:pPr>
        <w:pStyle w:val="ListParagraph"/>
        <w:numPr>
          <w:ilvl w:val="0"/>
          <w:numId w:val="36"/>
        </w:numPr>
        <w:bidi/>
        <w:rPr>
          <w:lang w:bidi="he-IL"/>
        </w:rPr>
      </w:pPr>
      <w:r>
        <w:rPr>
          <w:rFonts w:hint="cs"/>
          <w:rtl/>
          <w:lang w:bidi="he-IL"/>
        </w:rPr>
        <w:t>אם המספר שהתקבל</w:t>
      </w:r>
      <w:r w:rsidR="00BD27DC">
        <w:rPr>
          <w:rFonts w:hint="cs"/>
          <w:rtl/>
          <w:lang w:bidi="he-IL"/>
        </w:rPr>
        <w:t xml:space="preserve"> אינו</w:t>
      </w:r>
      <w:r w:rsidR="00DA4A31">
        <w:rPr>
          <w:rFonts w:hint="cs"/>
          <w:rtl/>
          <w:lang w:bidi="he-IL"/>
        </w:rPr>
        <w:t xml:space="preserve"> </w:t>
      </w:r>
      <w:r w:rsidR="007B03A1">
        <w:rPr>
          <w:rFonts w:hint="cs"/>
          <w:rtl/>
          <w:lang w:bidi="he-IL"/>
        </w:rPr>
        <w:t>גדול ממש מ-0</w:t>
      </w:r>
      <w:r>
        <w:rPr>
          <w:rFonts w:hint="cs"/>
          <w:rtl/>
          <w:lang w:bidi="he-IL"/>
        </w:rPr>
        <w:t xml:space="preserve"> התכנית תדפיס </w:t>
      </w:r>
      <w:r>
        <w:rPr>
          <w:lang w:bidi="he-IL"/>
        </w:rPr>
        <w:t>"Invalid size"</w:t>
      </w:r>
      <w:r>
        <w:rPr>
          <w:rFonts w:hint="cs"/>
          <w:rtl/>
          <w:lang w:bidi="he-IL"/>
        </w:rPr>
        <w:t xml:space="preserve"> ותסתיים.</w:t>
      </w:r>
    </w:p>
    <w:p w14:paraId="4A0776D3" w14:textId="77777777" w:rsidR="00067DDD" w:rsidRDefault="00067DDD" w:rsidP="005A5AC5">
      <w:pPr>
        <w:pStyle w:val="ListParagraph"/>
        <w:numPr>
          <w:ilvl w:val="0"/>
          <w:numId w:val="36"/>
        </w:numPr>
        <w:bidi/>
        <w:jc w:val="both"/>
        <w:rPr>
          <w:lang w:bidi="he-IL"/>
        </w:rPr>
      </w:pPr>
      <w:r>
        <w:rPr>
          <w:rFonts w:hint="cs"/>
          <w:rtl/>
          <w:lang w:bidi="he-IL"/>
        </w:rPr>
        <w:t xml:space="preserve">כעת התכנית מדפיסה </w:t>
      </w:r>
      <w:r>
        <w:rPr>
          <w:lang w:bidi="he-IL"/>
        </w:rPr>
        <w:t>"Enter numbers:"</w:t>
      </w:r>
      <w:r>
        <w:rPr>
          <w:rFonts w:hint="cs"/>
          <w:rtl/>
          <w:lang w:bidi="he-IL"/>
        </w:rPr>
        <w:t xml:space="preserve"> ומקבלת מהמשתמש כקלט מספרים שלמים בהתאם למספר שנקבע בשלב 1. אם יש בעיה באחד המספרים בקלט (למשל מוכנסים תווים שאינם ספרות) התכנית מדפיסה </w:t>
      </w:r>
      <w:r>
        <w:rPr>
          <w:lang w:bidi="he-IL"/>
        </w:rPr>
        <w:t>"Invalid number"</w:t>
      </w:r>
      <w:r>
        <w:rPr>
          <w:rFonts w:hint="cs"/>
          <w:rtl/>
          <w:lang w:bidi="he-IL"/>
        </w:rPr>
        <w:t xml:space="preserve"> ומסתיימת.</w:t>
      </w:r>
    </w:p>
    <w:p w14:paraId="1B6662B5" w14:textId="77777777" w:rsidR="00067DDD" w:rsidRDefault="00495B55" w:rsidP="005A5AC5">
      <w:pPr>
        <w:pStyle w:val="ListParagraph"/>
        <w:numPr>
          <w:ilvl w:val="0"/>
          <w:numId w:val="36"/>
        </w:numPr>
        <w:bidi/>
        <w:rPr>
          <w:lang w:bidi="he-IL"/>
        </w:rPr>
      </w:pPr>
      <w:r>
        <w:rPr>
          <w:rFonts w:hint="cs"/>
          <w:rtl/>
          <w:lang w:bidi="he-IL"/>
        </w:rPr>
        <w:t>התכנית מדפיסה את</w:t>
      </w:r>
      <w:r w:rsidR="0035712B">
        <w:rPr>
          <w:rFonts w:hint="cs"/>
          <w:rtl/>
          <w:lang w:bidi="he-IL"/>
        </w:rPr>
        <w:t xml:space="preserve"> המספרים </w:t>
      </w:r>
      <w:r w:rsidR="00584658">
        <w:rPr>
          <w:rFonts w:hint="cs"/>
          <w:rtl/>
          <w:lang w:bidi="he-IL"/>
        </w:rPr>
        <w:t xml:space="preserve">המהווים חזקה שלמה של 2 </w:t>
      </w:r>
      <w:r w:rsidR="0035712B">
        <w:rPr>
          <w:rFonts w:hint="cs"/>
          <w:rtl/>
          <w:lang w:bidi="he-IL"/>
        </w:rPr>
        <w:t xml:space="preserve">שהוכנסו בקלט ואת סכומם </w:t>
      </w:r>
      <w:r w:rsidR="00584658">
        <w:rPr>
          <w:rFonts w:hint="cs"/>
          <w:rtl/>
          <w:lang w:bidi="he-IL"/>
        </w:rPr>
        <w:t xml:space="preserve">המעריכים </w:t>
      </w:r>
      <w:r>
        <w:rPr>
          <w:rFonts w:hint="cs"/>
          <w:rtl/>
          <w:lang w:bidi="he-IL"/>
        </w:rPr>
        <w:t>בפורמט הבא:</w:t>
      </w:r>
      <w:r w:rsidR="0035712B">
        <w:rPr>
          <w:rtl/>
          <w:lang w:bidi="he-IL"/>
        </w:rPr>
        <w:br/>
      </w:r>
      <w:r w:rsidR="0035712B">
        <w:rPr>
          <w:rFonts w:hint="cs"/>
          <w:rtl/>
          <w:lang w:bidi="he-IL"/>
        </w:rPr>
        <w:t>שורות מהמבנה</w:t>
      </w:r>
      <w:r w:rsidR="00DA4A31">
        <w:rPr>
          <w:rFonts w:hint="cs"/>
          <w:rtl/>
          <w:lang w:bidi="he-IL"/>
        </w:rPr>
        <w:t xml:space="preserve"> </w:t>
      </w:r>
      <w:r w:rsidR="0035712B">
        <w:rPr>
          <w:rFonts w:hint="cs"/>
          <w:rtl/>
          <w:lang w:bidi="he-IL"/>
        </w:rPr>
        <w:t xml:space="preserve"> </w:t>
      </w:r>
      <w:r w:rsidRPr="00495B55">
        <w:rPr>
          <w:lang w:bidi="he-IL"/>
        </w:rPr>
        <w:t xml:space="preserve">The </w:t>
      </w:r>
      <w:r w:rsidR="0035712B">
        <w:rPr>
          <w:lang w:bidi="he-IL"/>
        </w:rPr>
        <w:t xml:space="preserve">number </w:t>
      </w:r>
      <m:oMath>
        <m:r>
          <w:rPr>
            <w:rFonts w:ascii="Cambria Math" w:hAnsi="Cambria Math"/>
            <w:lang w:bidi="he-IL"/>
          </w:rPr>
          <m:t>a</m:t>
        </m:r>
      </m:oMath>
      <w:r w:rsidR="00DA4A31">
        <w:rPr>
          <w:lang w:bidi="he-IL"/>
        </w:rPr>
        <w:t xml:space="preserve"> </w:t>
      </w:r>
      <w:r w:rsidR="0035712B">
        <w:rPr>
          <w:lang w:bidi="he-IL"/>
        </w:rPr>
        <w:t xml:space="preserve">is a </w:t>
      </w:r>
      <w:r w:rsidR="00584658">
        <w:rPr>
          <w:lang w:bidi="he-IL"/>
        </w:rPr>
        <w:t>power of 2: a = 2^j</w:t>
      </w:r>
      <w:r w:rsidR="00DA4A31">
        <w:rPr>
          <w:rFonts w:hint="cs"/>
          <w:rtl/>
          <w:lang w:bidi="he-IL"/>
        </w:rPr>
        <w:t xml:space="preserve"> </w:t>
      </w:r>
      <w:r w:rsidR="00584658">
        <w:rPr>
          <w:rFonts w:hint="cs"/>
          <w:rtl/>
          <w:lang w:bidi="he-IL"/>
        </w:rPr>
        <w:t xml:space="preserve">לכל חזקה שלמה של 2 שהתקבלה בקלט (כאשר </w:t>
      </w:r>
      <w:r w:rsidR="00584658">
        <w:rPr>
          <w:lang w:bidi="he-IL"/>
        </w:rPr>
        <w:t>j</w:t>
      </w:r>
      <w:r w:rsidR="00584658">
        <w:rPr>
          <w:rFonts w:hint="cs"/>
          <w:rtl/>
          <w:lang w:bidi="he-IL"/>
        </w:rPr>
        <w:t xml:space="preserve"> הוא המעריך), </w:t>
      </w:r>
      <w:r w:rsidR="00967439">
        <w:rPr>
          <w:rFonts w:hint="cs"/>
          <w:rtl/>
          <w:lang w:bidi="he-IL"/>
        </w:rPr>
        <w:t>לפי הסדר בו התקבלו בקלט.</w:t>
      </w:r>
      <w:r w:rsidR="00967439">
        <w:rPr>
          <w:rtl/>
          <w:lang w:bidi="he-IL"/>
        </w:rPr>
        <w:br/>
      </w:r>
      <w:r w:rsidR="00967439">
        <w:rPr>
          <w:rFonts w:hint="cs"/>
          <w:rtl/>
          <w:lang w:bidi="he-IL"/>
        </w:rPr>
        <w:t xml:space="preserve">שורה אחרונה במבנה </w:t>
      </w:r>
      <w:r w:rsidR="00967439">
        <w:rPr>
          <w:lang w:bidi="he-IL"/>
        </w:rPr>
        <w:t>T</w:t>
      </w:r>
      <w:r w:rsidR="00584658">
        <w:rPr>
          <w:lang w:bidi="he-IL"/>
        </w:rPr>
        <w:t xml:space="preserve">otal exponent sum is </w:t>
      </w:r>
      <m:oMath>
        <m:r>
          <w:rPr>
            <w:rFonts w:ascii="Cambria Math" w:hAnsi="Cambria Math"/>
            <w:lang w:bidi="he-IL"/>
          </w:rPr>
          <m:t>b</m:t>
        </m:r>
      </m:oMath>
      <w:r w:rsidR="00967439">
        <w:rPr>
          <w:rFonts w:hint="cs"/>
          <w:rtl/>
          <w:lang w:bidi="he-IL"/>
        </w:rPr>
        <w:t xml:space="preserve"> כאשר </w:t>
      </w:r>
      <m:oMath>
        <m:r>
          <w:rPr>
            <w:rFonts w:ascii="Cambria Math" w:hAnsi="Cambria Math"/>
            <w:lang w:bidi="he-IL"/>
          </w:rPr>
          <m:t>b</m:t>
        </m:r>
      </m:oMath>
      <w:r w:rsidR="00967439">
        <w:rPr>
          <w:rFonts w:hint="cs"/>
          <w:rtl/>
          <w:lang w:bidi="he-IL"/>
        </w:rPr>
        <w:t xml:space="preserve"> הוא סכום המ</w:t>
      </w:r>
      <w:proofErr w:type="spellStart"/>
      <w:r w:rsidR="00584658">
        <w:rPr>
          <w:rFonts w:hint="cs"/>
          <w:rtl/>
          <w:lang w:bidi="he-IL"/>
        </w:rPr>
        <w:t>עריכים</w:t>
      </w:r>
      <w:proofErr w:type="spellEnd"/>
      <w:r w:rsidR="00967439">
        <w:rPr>
          <w:rFonts w:hint="cs"/>
          <w:rtl/>
          <w:lang w:bidi="he-IL"/>
        </w:rPr>
        <w:t>.</w:t>
      </w:r>
    </w:p>
    <w:p w14:paraId="41E57C5E" w14:textId="77777777" w:rsidR="00495B55" w:rsidRPr="00967439" w:rsidRDefault="00495B55" w:rsidP="005A5AC5">
      <w:pPr>
        <w:pStyle w:val="ListParagraph"/>
        <w:bidi/>
        <w:rPr>
          <w:rtl/>
          <w:lang w:bidi="he-IL"/>
        </w:rPr>
      </w:pPr>
    </w:p>
    <w:p w14:paraId="1BE0E7FC" w14:textId="77777777" w:rsidR="0074615F" w:rsidRDefault="0074615F" w:rsidP="005A5AC5">
      <w:pPr>
        <w:pStyle w:val="Heading2"/>
        <w:rPr>
          <w:rtl/>
          <w:lang w:bidi="he-IL"/>
        </w:rPr>
      </w:pPr>
      <w:r>
        <w:rPr>
          <w:rFonts w:hint="cs"/>
          <w:rtl/>
          <w:lang w:bidi="he-IL"/>
        </w:rPr>
        <w:lastRenderedPageBreak/>
        <w:t>דגשים והמלצות</w:t>
      </w:r>
    </w:p>
    <w:p w14:paraId="1E306D1D" w14:textId="33146C62" w:rsidR="0074615F" w:rsidRDefault="0074615F" w:rsidP="005A5AC5">
      <w:pPr>
        <w:pStyle w:val="ListParagraph"/>
        <w:numPr>
          <w:ilvl w:val="0"/>
          <w:numId w:val="35"/>
        </w:numPr>
        <w:bidi/>
        <w:jc w:val="both"/>
        <w:rPr>
          <w:lang w:bidi="he-IL"/>
        </w:rPr>
      </w:pPr>
      <w:r>
        <w:rPr>
          <w:rFonts w:hint="cs"/>
          <w:rtl/>
          <w:lang w:bidi="he-IL"/>
        </w:rPr>
        <w:t>כל הקוד בתרגילי הבית בקורס צריך לציית למוסכמות הקוד (</w:t>
      </w:r>
      <w:r>
        <w:rPr>
          <w:lang w:bidi="he-IL"/>
        </w:rPr>
        <w:t>code conventions</w:t>
      </w:r>
      <w:r>
        <w:rPr>
          <w:rFonts w:hint="cs"/>
          <w:rtl/>
          <w:lang w:bidi="he-IL"/>
        </w:rPr>
        <w:t xml:space="preserve">) </w:t>
      </w:r>
      <w:hyperlink r:id="rId10" w:history="1">
        <w:r w:rsidRPr="00F55818">
          <w:rPr>
            <w:rStyle w:val="Hyperlink"/>
            <w:rFonts w:hint="cs"/>
            <w:rtl/>
            <w:lang w:bidi="he-IL"/>
          </w:rPr>
          <w:t xml:space="preserve">המפורסמות באתר תחת </w:t>
        </w:r>
        <w:r w:rsidRPr="00F55818">
          <w:rPr>
            <w:rStyle w:val="Hyperlink"/>
            <w:lang w:bidi="he-IL"/>
          </w:rPr>
          <w:t>Course Material</w:t>
        </w:r>
        <w:r w:rsidRPr="00F55818">
          <w:rPr>
            <w:rStyle w:val="Hyperlink"/>
            <w:rFonts w:hint="cs"/>
            <w:rtl/>
            <w:lang w:bidi="he-IL"/>
          </w:rPr>
          <w:t>.</w:t>
        </w:r>
      </w:hyperlink>
    </w:p>
    <w:p w14:paraId="42D6BEB6" w14:textId="71E05966" w:rsidR="007B03A1" w:rsidRDefault="007B03A1" w:rsidP="005A5AC5">
      <w:pPr>
        <w:pStyle w:val="ListParagraph"/>
        <w:numPr>
          <w:ilvl w:val="0"/>
          <w:numId w:val="35"/>
        </w:numPr>
        <w:bidi/>
        <w:jc w:val="both"/>
        <w:rPr>
          <w:lang w:bidi="he-IL"/>
        </w:rPr>
      </w:pPr>
      <w:r>
        <w:rPr>
          <w:rFonts w:hint="cs"/>
          <w:rtl/>
          <w:lang w:bidi="he-IL"/>
        </w:rPr>
        <w:t>כדי להימנע מבעיות עם הבודק האוטומטי על התכנית להחזיר 0 בכל מקרה.</w:t>
      </w:r>
      <w:r w:rsidR="003C3EA9">
        <w:rPr>
          <w:rFonts w:hint="cs"/>
          <w:rtl/>
          <w:lang w:bidi="he-IL"/>
        </w:rPr>
        <w:t xml:space="preserve"> </w:t>
      </w:r>
    </w:p>
    <w:p w14:paraId="46D2A0F4" w14:textId="32D285ED" w:rsidR="003C3EA9" w:rsidRDefault="003C3EA9" w:rsidP="003C3EA9">
      <w:pPr>
        <w:pStyle w:val="ListParagraph"/>
        <w:numPr>
          <w:ilvl w:val="0"/>
          <w:numId w:val="35"/>
        </w:numPr>
        <w:bidi/>
        <w:rPr>
          <w:lang w:bidi="he-IL"/>
        </w:rPr>
      </w:pPr>
      <w:r>
        <w:rPr>
          <w:rFonts w:hint="cs"/>
          <w:rtl/>
          <w:lang w:bidi="he-IL"/>
        </w:rPr>
        <w:t xml:space="preserve">בבדיקה האוטומטית, קוד מקבל ניקוד על מקרה בדיקה אם הוא נותן פלט זהה למצופה </w:t>
      </w:r>
      <w:r>
        <w:rPr>
          <w:rFonts w:hint="cs"/>
          <w:u w:val="single"/>
          <w:rtl/>
          <w:lang w:bidi="he-IL"/>
        </w:rPr>
        <w:t>ומסתיים</w:t>
      </w:r>
      <w:r w:rsidRPr="005A4D03">
        <w:rPr>
          <w:rFonts w:hint="cs"/>
          <w:u w:val="single"/>
          <w:rtl/>
          <w:lang w:bidi="he-IL"/>
        </w:rPr>
        <w:t xml:space="preserve"> ללא שגיאות זמן ריצה </w:t>
      </w:r>
      <w:r>
        <w:rPr>
          <w:rFonts w:hint="cs"/>
          <w:u w:val="single"/>
          <w:rtl/>
          <w:lang w:bidi="he-IL"/>
        </w:rPr>
        <w:t xml:space="preserve">או שגיאות </w:t>
      </w:r>
      <w:r w:rsidRPr="005A4D03">
        <w:rPr>
          <w:rFonts w:hint="cs"/>
          <w:u w:val="single"/>
          <w:rtl/>
          <w:lang w:bidi="he-IL"/>
        </w:rPr>
        <w:t>זיכרון</w:t>
      </w:r>
      <w:r w:rsidRPr="006B1371">
        <w:rPr>
          <w:rFonts w:hint="cs"/>
          <w:rtl/>
          <w:lang w:bidi="he-IL"/>
        </w:rPr>
        <w:t xml:space="preserve"> (ובפרט </w:t>
      </w:r>
      <w:proofErr w:type="spellStart"/>
      <w:r w:rsidRPr="006B1371">
        <w:rPr>
          <w:rFonts w:hint="cs"/>
          <w:rtl/>
          <w:lang w:bidi="he-IL"/>
        </w:rPr>
        <w:t>זליגות</w:t>
      </w:r>
      <w:proofErr w:type="spellEnd"/>
      <w:r w:rsidRPr="006B1371">
        <w:rPr>
          <w:rFonts w:hint="cs"/>
          <w:rtl/>
          <w:lang w:bidi="he-IL"/>
        </w:rPr>
        <w:t>)</w:t>
      </w:r>
      <w:r>
        <w:rPr>
          <w:rFonts w:hint="cs"/>
          <w:rtl/>
          <w:lang w:bidi="he-IL"/>
        </w:rPr>
        <w:t xml:space="preserve">. הקפידו על הכללים שנלמדו לניהול זיכרון! </w:t>
      </w:r>
      <w:r>
        <w:rPr>
          <w:rtl/>
          <w:lang w:bidi="he-IL"/>
        </w:rPr>
        <w:br/>
      </w:r>
      <w:r>
        <w:rPr>
          <w:rFonts w:hint="cs"/>
          <w:rtl/>
          <w:lang w:bidi="he-IL"/>
        </w:rPr>
        <w:t>הערה: הקוד שמסופק לכם</w:t>
      </w:r>
      <w:r w:rsidR="00C5030D">
        <w:rPr>
          <w:rFonts w:hint="cs"/>
          <w:rtl/>
          <w:lang w:bidi="he-IL"/>
        </w:rPr>
        <w:t xml:space="preserve"> בחלק הבא</w:t>
      </w:r>
      <w:r>
        <w:rPr>
          <w:rFonts w:hint="cs"/>
          <w:rtl/>
          <w:lang w:bidi="he-IL"/>
        </w:rPr>
        <w:t xml:space="preserve"> </w:t>
      </w:r>
      <w:r w:rsidRPr="007158D4">
        <w:rPr>
          <w:rFonts w:hint="cs"/>
          <w:u w:val="single"/>
          <w:rtl/>
          <w:lang w:bidi="he-IL"/>
        </w:rPr>
        <w:t>אינו</w:t>
      </w:r>
      <w:r>
        <w:rPr>
          <w:rFonts w:hint="cs"/>
          <w:rtl/>
          <w:lang w:bidi="he-IL"/>
        </w:rPr>
        <w:t xml:space="preserve"> מכיל </w:t>
      </w:r>
      <w:proofErr w:type="spellStart"/>
      <w:r>
        <w:rPr>
          <w:rFonts w:hint="cs"/>
          <w:rtl/>
          <w:lang w:bidi="he-IL"/>
        </w:rPr>
        <w:t>זליגות</w:t>
      </w:r>
      <w:proofErr w:type="spellEnd"/>
      <w:r>
        <w:rPr>
          <w:rFonts w:hint="cs"/>
          <w:rtl/>
          <w:lang w:bidi="he-IL"/>
        </w:rPr>
        <w:t xml:space="preserve"> זיכרון. </w:t>
      </w:r>
    </w:p>
    <w:p w14:paraId="435F2967" w14:textId="77777777" w:rsidR="00DA4A31" w:rsidRPr="00DA4A31" w:rsidRDefault="005C39E0" w:rsidP="005A5AC5">
      <w:pPr>
        <w:pStyle w:val="Heading2"/>
        <w:rPr>
          <w:rtl/>
          <w:lang w:bidi="he-IL"/>
        </w:rPr>
      </w:pPr>
      <w:r>
        <w:rPr>
          <w:rFonts w:hint="cs"/>
          <w:rtl/>
          <w:lang w:bidi="he-IL"/>
        </w:rPr>
        <w:t>הידור ובדיקה</w:t>
      </w:r>
    </w:p>
    <w:p w14:paraId="34C433BA" w14:textId="77777777" w:rsidR="00DA4A31" w:rsidRDefault="005C39E0" w:rsidP="005A5AC5">
      <w:pPr>
        <w:rPr>
          <w:rtl/>
          <w:lang w:bidi="he-IL"/>
        </w:rPr>
      </w:pPr>
      <w:r>
        <w:rPr>
          <w:rFonts w:hint="cs"/>
          <w:rtl/>
          <w:lang w:bidi="he-IL"/>
        </w:rPr>
        <w:t>כדי להדר את התכנית ולהריצה עליכם להשתמש ב</w:t>
      </w:r>
      <w:r w:rsidR="00DA4A31">
        <w:rPr>
          <w:rFonts w:hint="cs"/>
          <w:rtl/>
          <w:lang w:bidi="he-IL"/>
        </w:rPr>
        <w:t xml:space="preserve">שורת הפקודה </w:t>
      </w:r>
      <w:proofErr w:type="spellStart"/>
      <w:r>
        <w:rPr>
          <w:lang w:bidi="he-IL"/>
        </w:rPr>
        <w:t>gcc</w:t>
      </w:r>
      <w:proofErr w:type="spellEnd"/>
      <w:r>
        <w:rPr>
          <w:rFonts w:hint="cs"/>
          <w:rtl/>
          <w:lang w:bidi="he-IL"/>
        </w:rPr>
        <w:t xml:space="preserve"> עם הדגלים</w:t>
      </w:r>
      <w:r w:rsidR="00DA4A31">
        <w:rPr>
          <w:rFonts w:hint="cs"/>
          <w:rtl/>
          <w:lang w:bidi="he-IL"/>
        </w:rPr>
        <w:t>:</w:t>
      </w:r>
      <w:r>
        <w:rPr>
          <w:rFonts w:hint="cs"/>
          <w:rtl/>
          <w:lang w:bidi="he-IL"/>
        </w:rPr>
        <w:t xml:space="preserve"> </w:t>
      </w:r>
    </w:p>
    <w:p w14:paraId="66014235" w14:textId="77777777" w:rsidR="00DA4A31" w:rsidRDefault="00DA4A31" w:rsidP="005A5AC5">
      <w:pPr>
        <w:rPr>
          <w:lang w:bidi="he-IL"/>
        </w:rPr>
      </w:pPr>
      <w:r>
        <w:t>-std=c99 -Wall -pedantic-errors -</w:t>
      </w:r>
      <w:proofErr w:type="spellStart"/>
      <w:r>
        <w:t>Werror</w:t>
      </w:r>
      <w:proofErr w:type="spellEnd"/>
      <w:r>
        <w:t xml:space="preserve"> -DNDEBUG</w:t>
      </w:r>
    </w:p>
    <w:p w14:paraId="5955CAB6" w14:textId="77777777" w:rsidR="005C39E0" w:rsidRDefault="005C39E0" w:rsidP="005A5AC5">
      <w:pPr>
        <w:rPr>
          <w:rtl/>
          <w:lang w:bidi="he-IL"/>
        </w:rPr>
      </w:pPr>
      <w:r>
        <w:rPr>
          <w:rFonts w:hint="cs"/>
          <w:rtl/>
          <w:lang w:bidi="he-IL"/>
        </w:rPr>
        <w:t xml:space="preserve">ודאו ששם קובץ ההרצה הוא אכן </w:t>
      </w:r>
      <w:proofErr w:type="spellStart"/>
      <w:r>
        <w:rPr>
          <w:lang w:bidi="he-IL"/>
        </w:rPr>
        <w:t>mtm_</w:t>
      </w:r>
      <w:r w:rsidR="00967439">
        <w:rPr>
          <w:lang w:bidi="he-IL"/>
        </w:rPr>
        <w:t>tot</w:t>
      </w:r>
      <w:proofErr w:type="spellEnd"/>
      <w:r>
        <w:rPr>
          <w:rFonts w:hint="cs"/>
          <w:rtl/>
          <w:lang w:bidi="he-IL"/>
        </w:rPr>
        <w:t>.</w:t>
      </w:r>
    </w:p>
    <w:p w14:paraId="4B4E91B1" w14:textId="77777777" w:rsidR="00584658" w:rsidRDefault="00584658" w:rsidP="005A5AC5">
      <w:pPr>
        <w:rPr>
          <w:rtl/>
          <w:lang w:bidi="he-IL"/>
        </w:rPr>
      </w:pPr>
      <w:r>
        <w:rPr>
          <w:rFonts w:hint="cs"/>
          <w:rtl/>
          <w:lang w:bidi="he-IL"/>
        </w:rPr>
        <w:t>כלומר:</w:t>
      </w:r>
    </w:p>
    <w:p w14:paraId="20380A85" w14:textId="62E439C7" w:rsidR="00584658" w:rsidRPr="00695818" w:rsidRDefault="00584658" w:rsidP="00EF56F7">
      <w:pPr>
        <w:pStyle w:val="ListParagraph"/>
        <w:pBdr>
          <w:top w:val="single" w:sz="4" w:space="1" w:color="auto"/>
          <w:left w:val="single" w:sz="4" w:space="4" w:color="auto"/>
          <w:bottom w:val="single" w:sz="4" w:space="1" w:color="auto"/>
          <w:right w:val="single" w:sz="4" w:space="4" w:color="auto"/>
        </w:pBdr>
        <w:shd w:val="clear" w:color="auto" w:fill="D9D9D9"/>
        <w:spacing w:before="240"/>
        <w:ind w:left="0"/>
        <w:rPr>
          <w:rFonts w:ascii="Courier New" w:hAnsi="Courier New" w:cs="Courier New"/>
          <w:sz w:val="22"/>
          <w:szCs w:val="22"/>
          <w:rtl/>
          <w:lang w:bidi="he-IL"/>
        </w:rPr>
      </w:pPr>
      <w:r w:rsidRPr="00695818">
        <w:rPr>
          <w:rFonts w:ascii="Courier New" w:hAnsi="Courier New" w:cs="Courier New"/>
          <w:sz w:val="22"/>
          <w:szCs w:val="22"/>
        </w:rPr>
        <w:t xml:space="preserve">&gt; </w:t>
      </w:r>
      <w:proofErr w:type="spellStart"/>
      <w:r w:rsidRPr="00695818">
        <w:rPr>
          <w:rFonts w:ascii="Courier New" w:hAnsi="Courier New" w:cs="Courier New"/>
          <w:sz w:val="22"/>
          <w:szCs w:val="22"/>
        </w:rPr>
        <w:t>gcc</w:t>
      </w:r>
      <w:proofErr w:type="spellEnd"/>
      <w:r w:rsidR="00695818" w:rsidRPr="00695818">
        <w:rPr>
          <w:rFonts w:ascii="Courier New" w:hAnsi="Courier New" w:cs="Courier New"/>
          <w:sz w:val="22"/>
          <w:szCs w:val="22"/>
        </w:rPr>
        <w:t xml:space="preserve"> </w:t>
      </w:r>
      <w:r w:rsidRPr="00695818">
        <w:rPr>
          <w:rFonts w:ascii="Courier New" w:hAnsi="Courier New" w:cs="Courier New"/>
          <w:sz w:val="22"/>
          <w:szCs w:val="22"/>
        </w:rPr>
        <w:t>-std=c99 -Wall -pedantic-errors -</w:t>
      </w:r>
      <w:proofErr w:type="spellStart"/>
      <w:r w:rsidRPr="00695818">
        <w:rPr>
          <w:rFonts w:ascii="Courier New" w:hAnsi="Courier New" w:cs="Courier New"/>
          <w:sz w:val="22"/>
          <w:szCs w:val="22"/>
        </w:rPr>
        <w:t>Werror</w:t>
      </w:r>
      <w:proofErr w:type="spellEnd"/>
      <w:r w:rsidRPr="00695818">
        <w:rPr>
          <w:rFonts w:ascii="Courier New" w:hAnsi="Courier New" w:cs="Courier New"/>
          <w:sz w:val="22"/>
          <w:szCs w:val="22"/>
        </w:rPr>
        <w:t xml:space="preserve"> </w:t>
      </w:r>
      <w:r w:rsidR="00650A41" w:rsidRPr="00695818">
        <w:rPr>
          <w:rFonts w:ascii="Courier New" w:hAnsi="Courier New" w:cs="Courier New"/>
          <w:sz w:val="22"/>
          <w:szCs w:val="22"/>
        </w:rPr>
        <w:t>-</w:t>
      </w:r>
      <w:r w:rsidRPr="00695818">
        <w:rPr>
          <w:rFonts w:ascii="Courier New" w:hAnsi="Courier New" w:cs="Courier New"/>
          <w:sz w:val="22"/>
          <w:szCs w:val="22"/>
        </w:rPr>
        <w:t xml:space="preserve">DNDEBUG part1.c </w:t>
      </w:r>
      <w:r w:rsidR="00650A41" w:rsidRPr="00695818">
        <w:rPr>
          <w:rFonts w:ascii="Courier New" w:hAnsi="Courier New" w:cs="Courier New"/>
          <w:sz w:val="22"/>
          <w:szCs w:val="22"/>
        </w:rPr>
        <w:t>-</w:t>
      </w:r>
      <w:r w:rsidRPr="00695818">
        <w:rPr>
          <w:rFonts w:ascii="Courier New" w:hAnsi="Courier New" w:cs="Courier New"/>
          <w:sz w:val="22"/>
          <w:szCs w:val="22"/>
        </w:rPr>
        <w:t xml:space="preserve">o </w:t>
      </w:r>
      <w:proofErr w:type="spellStart"/>
      <w:r w:rsidRPr="00695818">
        <w:rPr>
          <w:rFonts w:ascii="Courier New" w:hAnsi="Courier New" w:cs="Courier New"/>
          <w:sz w:val="22"/>
          <w:szCs w:val="22"/>
        </w:rPr>
        <w:t>mtm_tot</w:t>
      </w:r>
      <w:proofErr w:type="spellEnd"/>
    </w:p>
    <w:p w14:paraId="1C838FDC" w14:textId="77777777" w:rsidR="00E345AA" w:rsidRDefault="00E345AA" w:rsidP="005A5AC5">
      <w:pPr>
        <w:rPr>
          <w:lang w:bidi="he-IL"/>
        </w:rPr>
      </w:pPr>
    </w:p>
    <w:p w14:paraId="20F85447" w14:textId="4D9065EB" w:rsidR="005C39E0" w:rsidRDefault="005C39E0" w:rsidP="00592E72">
      <w:pPr>
        <w:rPr>
          <w:rtl/>
          <w:lang w:bidi="he-IL"/>
        </w:rPr>
      </w:pPr>
      <w:r>
        <w:rPr>
          <w:rFonts w:hint="cs"/>
          <w:rtl/>
          <w:lang w:bidi="he-IL"/>
        </w:rPr>
        <w:t xml:space="preserve">כדי לבדוק את התכנית מסופקים לכם קבצי בדיקה. הקבצים מכילים קלט לתכנית ופלט צפוי לכל קלט. את קבצי הבדיקה ניתן למצוא תחת </w:t>
      </w:r>
      <w:proofErr w:type="spellStart"/>
      <w:r>
        <w:rPr>
          <w:rFonts w:hint="cs"/>
          <w:rtl/>
          <w:lang w:bidi="he-IL"/>
        </w:rPr>
        <w:t>תיקית</w:t>
      </w:r>
      <w:proofErr w:type="spellEnd"/>
      <w:r>
        <w:rPr>
          <w:rFonts w:hint="cs"/>
          <w:rtl/>
          <w:lang w:bidi="he-IL"/>
        </w:rPr>
        <w:t xml:space="preserve"> הקורס ב-</w:t>
      </w:r>
      <w:r w:rsidR="00695818">
        <w:rPr>
          <w:lang w:bidi="he-IL"/>
        </w:rPr>
        <w:t>csl3</w:t>
      </w:r>
      <w:r w:rsidR="00DA4A31">
        <w:rPr>
          <w:rFonts w:hint="cs"/>
          <w:rtl/>
          <w:lang w:bidi="he-IL"/>
        </w:rPr>
        <w:t xml:space="preserve"> </w:t>
      </w:r>
      <w:r>
        <w:rPr>
          <w:rFonts w:hint="cs"/>
          <w:rtl/>
          <w:lang w:bidi="he-IL"/>
        </w:rPr>
        <w:t xml:space="preserve">בכתובת: </w:t>
      </w:r>
      <w:r w:rsidR="00967439">
        <w:rPr>
          <w:lang w:bidi="he-IL"/>
        </w:rPr>
        <w:t>~</w:t>
      </w:r>
      <w:proofErr w:type="spellStart"/>
      <w:r w:rsidR="00A062A0">
        <w:rPr>
          <w:lang w:bidi="he-IL"/>
        </w:rPr>
        <w:t>mtm</w:t>
      </w:r>
      <w:proofErr w:type="spellEnd"/>
      <w:r w:rsidR="00967439">
        <w:rPr>
          <w:lang w:bidi="he-IL"/>
        </w:rPr>
        <w:t>/public/</w:t>
      </w:r>
      <w:r w:rsidR="00AE0EEF">
        <w:rPr>
          <w:lang w:bidi="he-IL"/>
        </w:rPr>
        <w:t>2021c</w:t>
      </w:r>
      <w:r>
        <w:rPr>
          <w:lang w:bidi="he-IL"/>
        </w:rPr>
        <w:t>/ex0/part1</w:t>
      </w:r>
    </w:p>
    <w:p w14:paraId="71C5F7F7" w14:textId="77777777" w:rsidR="005C39E0" w:rsidRDefault="005C39E0" w:rsidP="005A5AC5">
      <w:pPr>
        <w:jc w:val="both"/>
        <w:rPr>
          <w:rtl/>
          <w:lang w:bidi="he-IL"/>
        </w:rPr>
      </w:pPr>
      <w:r>
        <w:rPr>
          <w:rFonts w:hint="cs"/>
          <w:rtl/>
          <w:lang w:bidi="he-IL"/>
        </w:rPr>
        <w:t xml:space="preserve">הקבצים </w:t>
      </w:r>
      <w:r>
        <w:rPr>
          <w:lang w:bidi="he-IL"/>
        </w:rPr>
        <w:t>test1.in - test4.in</w:t>
      </w:r>
      <w:r>
        <w:rPr>
          <w:rFonts w:hint="cs"/>
          <w:rtl/>
          <w:lang w:bidi="he-IL"/>
        </w:rPr>
        <w:t xml:space="preserve"> הם קבצי הקלט ואילו הקבצים </w:t>
      </w:r>
      <w:r>
        <w:rPr>
          <w:lang w:bidi="he-IL"/>
        </w:rPr>
        <w:t>test1.out - test4.out</w:t>
      </w:r>
      <w:r>
        <w:rPr>
          <w:rFonts w:hint="cs"/>
          <w:rtl/>
          <w:lang w:bidi="he-IL"/>
        </w:rPr>
        <w:t xml:space="preserve"> הם קבצי הפלט (בהתאמה).</w:t>
      </w:r>
      <w:r w:rsidR="001623A0">
        <w:rPr>
          <w:rFonts w:hint="cs"/>
          <w:rtl/>
          <w:lang w:bidi="he-IL"/>
        </w:rPr>
        <w:t xml:space="preserve"> אלו אותם קבצים אשר העתקתם בחלק הקודם של התרגיל.</w:t>
      </w:r>
    </w:p>
    <w:p w14:paraId="52C6A635" w14:textId="77777777" w:rsidR="005C39E0" w:rsidRDefault="005C39E0" w:rsidP="005A5AC5">
      <w:pPr>
        <w:jc w:val="both"/>
        <w:rPr>
          <w:lang w:bidi="he-IL"/>
        </w:rPr>
      </w:pPr>
      <w:r>
        <w:rPr>
          <w:rFonts w:hint="cs"/>
          <w:rtl/>
          <w:lang w:bidi="he-IL"/>
        </w:rPr>
        <w:t>כדי לבדוק את התכנית בעזרת הקבצים בצעו את הפעולות הבאות:</w:t>
      </w:r>
    </w:p>
    <w:p w14:paraId="29E31340" w14:textId="77777777" w:rsidR="005C39E0" w:rsidRDefault="005C39E0" w:rsidP="005A5AC5">
      <w:pPr>
        <w:pStyle w:val="ListParagraph"/>
        <w:numPr>
          <w:ilvl w:val="0"/>
          <w:numId w:val="37"/>
        </w:numPr>
        <w:bidi/>
        <w:jc w:val="both"/>
        <w:rPr>
          <w:lang w:bidi="he-IL"/>
        </w:rPr>
      </w:pPr>
      <w:r>
        <w:rPr>
          <w:rFonts w:hint="cs"/>
          <w:rtl/>
          <w:lang w:bidi="he-IL"/>
        </w:rPr>
        <w:t>הדרו את הקוד</w:t>
      </w:r>
    </w:p>
    <w:p w14:paraId="0766497B" w14:textId="77777777" w:rsidR="005C39E0" w:rsidRDefault="005C39E0" w:rsidP="005A5AC5">
      <w:pPr>
        <w:pStyle w:val="ListParagraph"/>
        <w:numPr>
          <w:ilvl w:val="0"/>
          <w:numId w:val="37"/>
        </w:numPr>
        <w:bidi/>
        <w:jc w:val="both"/>
        <w:rPr>
          <w:lang w:bidi="he-IL"/>
        </w:rPr>
      </w:pPr>
      <w:r>
        <w:rPr>
          <w:rFonts w:hint="cs"/>
          <w:rtl/>
          <w:lang w:bidi="he-IL"/>
        </w:rPr>
        <w:t xml:space="preserve">הריצו את התכנית כך שהקלט הסטנדרטי הוא מהקובץ </w:t>
      </w:r>
      <w:r>
        <w:rPr>
          <w:lang w:bidi="he-IL"/>
        </w:rPr>
        <w:t>test#.in</w:t>
      </w:r>
      <w:r>
        <w:rPr>
          <w:rFonts w:hint="cs"/>
          <w:rtl/>
          <w:lang w:bidi="he-IL"/>
        </w:rPr>
        <w:t xml:space="preserve"> והפלט הסטנדרטי הוא לקובץ זמני כלשהו. למשל כך:</w:t>
      </w:r>
    </w:p>
    <w:p w14:paraId="7A1DB53E" w14:textId="585E60AB" w:rsidR="005C39E0" w:rsidRPr="00695818" w:rsidRDefault="00080242" w:rsidP="00080242">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proofErr w:type="gramStart"/>
      <w:r>
        <w:rPr>
          <w:rFonts w:ascii="Courier New" w:hAnsi="Courier New" w:cs="Courier New"/>
          <w:sz w:val="22"/>
          <w:szCs w:val="22"/>
          <w:lang w:bidi="he-IL"/>
        </w:rPr>
        <w:t>&gt;</w:t>
      </w:r>
      <w:r w:rsidR="008702F4">
        <w:rPr>
          <w:rFonts w:ascii="Courier New" w:hAnsi="Courier New" w:cs="Courier New"/>
          <w:sz w:val="22"/>
          <w:szCs w:val="22"/>
          <w:lang w:bidi="he-IL"/>
        </w:rPr>
        <w:t xml:space="preserve"> </w:t>
      </w:r>
      <w:r w:rsidR="00A01E06" w:rsidRPr="00695818">
        <w:rPr>
          <w:rFonts w:ascii="Courier New" w:hAnsi="Courier New" w:cs="Courier New"/>
          <w:sz w:val="22"/>
          <w:szCs w:val="22"/>
          <w:lang w:bidi="he-IL"/>
        </w:rPr>
        <w:t>.</w:t>
      </w:r>
      <w:proofErr w:type="gramEnd"/>
      <w:r w:rsidR="00A01E06" w:rsidRPr="00695818">
        <w:rPr>
          <w:rFonts w:ascii="Courier New" w:hAnsi="Courier New" w:cs="Courier New"/>
          <w:sz w:val="22"/>
          <w:szCs w:val="22"/>
          <w:lang w:bidi="he-IL"/>
        </w:rPr>
        <w:t>/</w:t>
      </w:r>
      <w:proofErr w:type="spellStart"/>
      <w:r w:rsidR="00A01E06" w:rsidRPr="00695818">
        <w:rPr>
          <w:rFonts w:ascii="Courier New" w:hAnsi="Courier New" w:cs="Courier New"/>
          <w:sz w:val="22"/>
          <w:szCs w:val="22"/>
          <w:lang w:bidi="he-IL"/>
        </w:rPr>
        <w:t>mtm_tot</w:t>
      </w:r>
      <w:proofErr w:type="spellEnd"/>
      <w:r w:rsidR="00C676F1" w:rsidRPr="00695818">
        <w:rPr>
          <w:rFonts w:ascii="Courier New" w:hAnsi="Courier New" w:cs="Courier New"/>
          <w:sz w:val="22"/>
          <w:szCs w:val="22"/>
          <w:lang w:bidi="he-IL"/>
        </w:rPr>
        <w:t>&lt; test1.in &gt;</w:t>
      </w:r>
      <w:r w:rsidR="005C39E0" w:rsidRPr="00695818">
        <w:rPr>
          <w:rFonts w:ascii="Courier New" w:hAnsi="Courier New" w:cs="Courier New"/>
          <w:sz w:val="22"/>
          <w:szCs w:val="22"/>
          <w:lang w:bidi="he-IL"/>
        </w:rPr>
        <w:t xml:space="preserve"> </w:t>
      </w:r>
      <w:proofErr w:type="spellStart"/>
      <w:r w:rsidR="005C39E0" w:rsidRPr="00695818">
        <w:rPr>
          <w:rFonts w:ascii="Courier New" w:hAnsi="Courier New" w:cs="Courier New"/>
          <w:sz w:val="22"/>
          <w:szCs w:val="22"/>
          <w:lang w:bidi="he-IL"/>
        </w:rPr>
        <w:t>tmpout</w:t>
      </w:r>
      <w:proofErr w:type="spellEnd"/>
    </w:p>
    <w:p w14:paraId="60BF0940" w14:textId="77777777" w:rsidR="005C39E0" w:rsidRDefault="005C39E0" w:rsidP="005A5AC5">
      <w:pPr>
        <w:pStyle w:val="ListParagraph"/>
        <w:numPr>
          <w:ilvl w:val="0"/>
          <w:numId w:val="37"/>
        </w:numPr>
        <w:bidi/>
        <w:jc w:val="both"/>
        <w:rPr>
          <w:lang w:bidi="he-IL"/>
        </w:rPr>
      </w:pPr>
      <w:r>
        <w:rPr>
          <w:rFonts w:hint="cs"/>
          <w:rtl/>
          <w:lang w:bidi="he-IL"/>
        </w:rPr>
        <w:t xml:space="preserve">עליכם לוודא שקובץ </w:t>
      </w:r>
      <w:r w:rsidR="002F1428">
        <w:rPr>
          <w:rFonts w:hint="cs"/>
          <w:rtl/>
          <w:lang w:bidi="he-IL"/>
        </w:rPr>
        <w:t xml:space="preserve">הפלט הזמני </w:t>
      </w:r>
      <w:r w:rsidR="002F1428">
        <w:rPr>
          <w:rFonts w:hint="cs"/>
          <w:b/>
          <w:bCs/>
          <w:rtl/>
          <w:lang w:bidi="he-IL"/>
        </w:rPr>
        <w:t>זהה לגמרי</w:t>
      </w:r>
      <w:r w:rsidR="002F1428">
        <w:rPr>
          <w:rFonts w:hint="cs"/>
          <w:rtl/>
          <w:lang w:bidi="he-IL"/>
        </w:rPr>
        <w:t xml:space="preserve"> לקובץ הפלט הצפוי. ניתן לעשות זאת ע"י שימוש בפקודה </w:t>
      </w:r>
      <w:r w:rsidR="002F1428">
        <w:rPr>
          <w:lang w:bidi="he-IL"/>
        </w:rPr>
        <w:t>diff</w:t>
      </w:r>
      <w:r w:rsidR="002F1428">
        <w:rPr>
          <w:rFonts w:hint="cs"/>
          <w:rtl/>
          <w:lang w:bidi="he-IL"/>
        </w:rPr>
        <w:t xml:space="preserve">. על מנת ללמוד על הפקודה </w:t>
      </w:r>
      <w:r w:rsidR="002F1428">
        <w:rPr>
          <w:lang w:bidi="he-IL"/>
        </w:rPr>
        <w:t>diff</w:t>
      </w:r>
      <w:r w:rsidR="002F1428">
        <w:rPr>
          <w:rFonts w:hint="cs"/>
          <w:rtl/>
          <w:lang w:bidi="he-IL"/>
        </w:rPr>
        <w:t xml:space="preserve"> השתמשו בפקודה </w:t>
      </w:r>
      <w:r w:rsidR="002F1428">
        <w:rPr>
          <w:lang w:bidi="he-IL"/>
        </w:rPr>
        <w:t>man</w:t>
      </w:r>
      <w:r w:rsidR="002F1428">
        <w:rPr>
          <w:rFonts w:hint="cs"/>
          <w:rtl/>
          <w:lang w:bidi="he-IL"/>
        </w:rPr>
        <w:t xml:space="preserve"> כמו שנלמד בתרגול 1. לדוגמה - שימוש ב-</w:t>
      </w:r>
      <w:r w:rsidR="002F1428">
        <w:rPr>
          <w:lang w:bidi="he-IL"/>
        </w:rPr>
        <w:t>diff</w:t>
      </w:r>
      <w:r w:rsidR="002F1428">
        <w:rPr>
          <w:rFonts w:hint="cs"/>
          <w:rtl/>
          <w:lang w:bidi="he-IL"/>
        </w:rPr>
        <w:t xml:space="preserve"> לבדיקת הקובץ הקודם:</w:t>
      </w:r>
    </w:p>
    <w:p w14:paraId="1BD2D4AA" w14:textId="77777777" w:rsidR="002F1428" w:rsidRPr="00695818" w:rsidRDefault="002F1428" w:rsidP="00695818">
      <w:pPr>
        <w:pStyle w:val="ListParagraph"/>
        <w:pBdr>
          <w:top w:val="single" w:sz="4" w:space="1" w:color="auto"/>
          <w:left w:val="single" w:sz="4" w:space="4" w:color="auto"/>
          <w:bottom w:val="single" w:sz="4" w:space="1" w:color="auto"/>
          <w:right w:val="single" w:sz="4" w:space="4" w:color="auto"/>
        </w:pBdr>
        <w:shd w:val="clear" w:color="auto" w:fill="D9D9D9"/>
        <w:ind w:left="0"/>
        <w:jc w:val="both"/>
        <w:rPr>
          <w:rFonts w:ascii="Courier New" w:hAnsi="Courier New" w:cs="Courier New"/>
          <w:sz w:val="22"/>
          <w:szCs w:val="22"/>
          <w:lang w:bidi="he-IL"/>
        </w:rPr>
      </w:pPr>
      <w:r w:rsidRPr="00695818">
        <w:rPr>
          <w:rFonts w:ascii="Courier New" w:hAnsi="Courier New" w:cs="Courier New"/>
          <w:sz w:val="22"/>
          <w:szCs w:val="22"/>
          <w:lang w:bidi="he-IL"/>
        </w:rPr>
        <w:t xml:space="preserve">&gt; diff test1.out </w:t>
      </w:r>
      <w:proofErr w:type="spellStart"/>
      <w:r w:rsidRPr="00695818">
        <w:rPr>
          <w:rFonts w:ascii="Courier New" w:hAnsi="Courier New" w:cs="Courier New"/>
          <w:sz w:val="22"/>
          <w:szCs w:val="22"/>
          <w:lang w:bidi="he-IL"/>
        </w:rPr>
        <w:t>tmpout</w:t>
      </w:r>
      <w:proofErr w:type="spellEnd"/>
    </w:p>
    <w:p w14:paraId="02352D44" w14:textId="77777777" w:rsidR="002F1428" w:rsidRDefault="002F1428" w:rsidP="005A5AC5">
      <w:pPr>
        <w:pStyle w:val="ListParagraph"/>
        <w:bidi/>
        <w:jc w:val="both"/>
        <w:rPr>
          <w:lang w:bidi="he-IL"/>
        </w:rPr>
      </w:pPr>
      <w:r>
        <w:rPr>
          <w:rFonts w:hint="cs"/>
          <w:rtl/>
          <w:lang w:bidi="he-IL"/>
        </w:rPr>
        <w:t>אם הקבצים זהים לא יודפס כלום, אם יש הבדל יודפסו ההבדלים בין הקבצים.</w:t>
      </w:r>
    </w:p>
    <w:p w14:paraId="4D164353" w14:textId="77777777" w:rsidR="00584658" w:rsidRDefault="00584658" w:rsidP="005A5AC5">
      <w:pPr>
        <w:jc w:val="both"/>
        <w:rPr>
          <w:rtl/>
          <w:lang w:bidi="he-IL"/>
        </w:rPr>
      </w:pPr>
      <w:r>
        <w:rPr>
          <w:rFonts w:hint="cs"/>
          <w:rtl/>
          <w:lang w:bidi="he-IL"/>
        </w:rPr>
        <w:t xml:space="preserve">בנוסף, מסופק לכם קובץ בשם </w:t>
      </w:r>
      <w:proofErr w:type="spellStart"/>
      <w:r>
        <w:rPr>
          <w:lang w:bidi="he-IL"/>
        </w:rPr>
        <w:t>mtm_sol</w:t>
      </w:r>
      <w:proofErr w:type="spellEnd"/>
      <w:r>
        <w:rPr>
          <w:rFonts w:hint="cs"/>
          <w:rtl/>
          <w:lang w:bidi="he-IL"/>
        </w:rPr>
        <w:t>, המהווה גרסה מקומפלת של התכנית אותה אתם צריכים לכתוב. ניתן להשתמש בו כדי לבדוק מקרים נוספים ולייצר טסטים נוספים.</w:t>
      </w:r>
    </w:p>
    <w:p w14:paraId="6A2194C7" w14:textId="77777777" w:rsidR="00A40300" w:rsidRDefault="00C8505C" w:rsidP="00EF56F7">
      <w:pPr>
        <w:pStyle w:val="Heading1"/>
        <w:rPr>
          <w:rtl/>
          <w:lang w:bidi="he-IL"/>
        </w:rPr>
      </w:pPr>
      <w:r>
        <w:rPr>
          <w:rFonts w:hint="cs"/>
          <w:rtl/>
          <w:lang w:bidi="he-IL"/>
        </w:rPr>
        <w:t xml:space="preserve">חלק </w:t>
      </w:r>
      <w:r w:rsidR="00017AE4">
        <w:rPr>
          <w:rFonts w:hint="cs"/>
          <w:rtl/>
          <w:lang w:bidi="he-IL"/>
        </w:rPr>
        <w:t>ג</w:t>
      </w:r>
      <w:r w:rsidR="00A40300">
        <w:rPr>
          <w:rFonts w:hint="cs"/>
          <w:rtl/>
          <w:lang w:bidi="he-IL"/>
        </w:rPr>
        <w:t xml:space="preserve">' - </w:t>
      </w:r>
      <w:proofErr w:type="spellStart"/>
      <w:r w:rsidR="00A40300">
        <w:rPr>
          <w:rFonts w:hint="cs"/>
          <w:rtl/>
          <w:lang w:bidi="he-IL"/>
        </w:rPr>
        <w:t>דיבוג</w:t>
      </w:r>
      <w:proofErr w:type="spellEnd"/>
    </w:p>
    <w:p w14:paraId="25558E08" w14:textId="77777777" w:rsidR="00A40300" w:rsidRDefault="00F6547E" w:rsidP="00EF56F7">
      <w:pPr>
        <w:rPr>
          <w:rtl/>
          <w:lang w:bidi="he-IL"/>
        </w:rPr>
      </w:pPr>
      <w:r>
        <w:rPr>
          <w:rFonts w:hint="cs"/>
          <w:rtl/>
          <w:lang w:bidi="he-IL"/>
        </w:rPr>
        <w:t xml:space="preserve">נעבור כעת לתיקיה </w:t>
      </w:r>
      <w:r>
        <w:rPr>
          <w:lang w:bidi="he-IL"/>
        </w:rPr>
        <w:t>part2</w:t>
      </w:r>
      <w:r>
        <w:rPr>
          <w:rFonts w:hint="cs"/>
          <w:rtl/>
          <w:lang w:bidi="he-IL"/>
        </w:rPr>
        <w:t xml:space="preserve"> שיצרנו בחלק א'. תיקיה זו מכילה קובץ קוד בשם </w:t>
      </w:r>
      <w:proofErr w:type="spellStart"/>
      <w:r>
        <w:rPr>
          <w:lang w:bidi="he-IL"/>
        </w:rPr>
        <w:t>mtm_buggy.c</w:t>
      </w:r>
      <w:proofErr w:type="spellEnd"/>
      <w:r>
        <w:rPr>
          <w:rFonts w:hint="cs"/>
          <w:rtl/>
          <w:lang w:bidi="he-IL"/>
        </w:rPr>
        <w:t xml:space="preserve"> וקבצי בדיקה ופלט צפויים.</w:t>
      </w:r>
    </w:p>
    <w:p w14:paraId="5E36866C" w14:textId="77777777" w:rsidR="001C5C46" w:rsidRDefault="00F6547E" w:rsidP="00EF56F7">
      <w:pPr>
        <w:pStyle w:val="ListParagraph"/>
        <w:numPr>
          <w:ilvl w:val="0"/>
          <w:numId w:val="43"/>
        </w:numPr>
        <w:bidi/>
        <w:rPr>
          <w:lang w:bidi="he-IL"/>
        </w:rPr>
      </w:pPr>
      <w:r>
        <w:rPr>
          <w:rFonts w:hint="cs"/>
          <w:rtl/>
          <w:lang w:bidi="he-IL"/>
        </w:rPr>
        <w:t xml:space="preserve">התכנית </w:t>
      </w:r>
      <w:proofErr w:type="spellStart"/>
      <w:r>
        <w:rPr>
          <w:lang w:bidi="he-IL"/>
        </w:rPr>
        <w:t>mtm_buggy</w:t>
      </w:r>
      <w:proofErr w:type="spellEnd"/>
      <w:r>
        <w:rPr>
          <w:rFonts w:hint="cs"/>
          <w:rtl/>
          <w:lang w:bidi="he-IL"/>
        </w:rPr>
        <w:t xml:space="preserve"> אמורה לקלוט מהמשתמש מספר מחרוזות (בדומה לתכנית בחלק הקודם) ולאחר מכן להדפיס את המחרוזת הארוכה ביותר, המחרוזת המינימלית לפי סדר לקסיקוגרפי ואת המחרוזת המקסימלית לפי סדר זה.</w:t>
      </w:r>
    </w:p>
    <w:p w14:paraId="6CCFBBF1" w14:textId="77777777" w:rsidR="00F6547E" w:rsidRDefault="00F6547E" w:rsidP="00EF56F7">
      <w:pPr>
        <w:pStyle w:val="ListParagraph"/>
        <w:bidi/>
        <w:ind w:left="360"/>
        <w:rPr>
          <w:rtl/>
          <w:lang w:bidi="he-IL"/>
        </w:rPr>
      </w:pPr>
      <w:r>
        <w:rPr>
          <w:rFonts w:hint="cs"/>
          <w:rtl/>
          <w:lang w:bidi="he-IL"/>
        </w:rPr>
        <w:t>הדרו את התכנית (לא לשכוח את כ</w:t>
      </w:r>
      <w:r w:rsidR="001C5C46">
        <w:rPr>
          <w:rFonts w:hint="cs"/>
          <w:rtl/>
          <w:lang w:bidi="he-IL"/>
        </w:rPr>
        <w:t>ל הדגלים) ונסו להריץ את התכנית ע</w:t>
      </w:r>
      <w:r>
        <w:rPr>
          <w:rFonts w:hint="cs"/>
          <w:rtl/>
          <w:lang w:bidi="he-IL"/>
        </w:rPr>
        <w:t>ם קובץ הבדיקה הראשון.</w:t>
      </w:r>
    </w:p>
    <w:p w14:paraId="7869FD2A" w14:textId="77777777" w:rsidR="001C5C46" w:rsidRDefault="00F6547E" w:rsidP="00EF56F7">
      <w:pPr>
        <w:pStyle w:val="ListParagraph"/>
        <w:numPr>
          <w:ilvl w:val="0"/>
          <w:numId w:val="43"/>
        </w:numPr>
        <w:bidi/>
        <w:rPr>
          <w:lang w:bidi="he-IL"/>
        </w:rPr>
      </w:pPr>
      <w:r>
        <w:rPr>
          <w:rFonts w:hint="cs"/>
          <w:rtl/>
          <w:lang w:bidi="he-IL"/>
        </w:rPr>
        <w:t xml:space="preserve">התכנית מתרסקת בשגיאת </w:t>
      </w:r>
      <w:r>
        <w:rPr>
          <w:lang w:bidi="he-IL"/>
        </w:rPr>
        <w:t>"Segmentation fault"</w:t>
      </w:r>
      <w:r>
        <w:rPr>
          <w:rFonts w:hint="cs"/>
          <w:rtl/>
          <w:lang w:bidi="he-IL"/>
        </w:rPr>
        <w:t xml:space="preserve">, משמעות השגיאה היא שהתכנית מנסה לקרוא ערכים מתאי זיכרון שאינם מוקצים לה. בד"כ שגיאות אלה נובעות ישירות משימוש לא נכון במצביעים או פשוט </w:t>
      </w:r>
      <w:proofErr w:type="spellStart"/>
      <w:r>
        <w:rPr>
          <w:rFonts w:hint="cs"/>
          <w:rtl/>
          <w:lang w:bidi="he-IL"/>
        </w:rPr>
        <w:t>נסיון</w:t>
      </w:r>
      <w:proofErr w:type="spellEnd"/>
      <w:r>
        <w:rPr>
          <w:rFonts w:hint="cs"/>
          <w:rtl/>
          <w:lang w:bidi="he-IL"/>
        </w:rPr>
        <w:t xml:space="preserve"> לקרוא מצביע שערכו </w:t>
      </w:r>
      <w:r>
        <w:rPr>
          <w:lang w:bidi="he-IL"/>
        </w:rPr>
        <w:t>NULL</w:t>
      </w:r>
      <w:r>
        <w:rPr>
          <w:rFonts w:hint="cs"/>
          <w:rtl/>
          <w:lang w:bidi="he-IL"/>
        </w:rPr>
        <w:t>.</w:t>
      </w:r>
    </w:p>
    <w:p w14:paraId="152234C3" w14:textId="6ECFA487" w:rsidR="001C5C46" w:rsidRDefault="00296ACC" w:rsidP="00EF56F7">
      <w:pPr>
        <w:pStyle w:val="ListParagraph"/>
        <w:bidi/>
        <w:ind w:left="360"/>
        <w:rPr>
          <w:rtl/>
          <w:lang w:bidi="he-IL"/>
        </w:rPr>
      </w:pPr>
      <w:r>
        <w:rPr>
          <w:rFonts w:hint="cs"/>
          <w:rtl/>
          <w:lang w:bidi="he-IL"/>
        </w:rPr>
        <w:t xml:space="preserve">אמנם הקוד בתכנית </w:t>
      </w:r>
      <w:proofErr w:type="spellStart"/>
      <w:r>
        <w:rPr>
          <w:lang w:bidi="he-IL"/>
        </w:rPr>
        <w:t>mtm_buggy.c</w:t>
      </w:r>
      <w:proofErr w:type="spellEnd"/>
      <w:r>
        <w:rPr>
          <w:rFonts w:hint="cs"/>
          <w:rtl/>
          <w:lang w:bidi="he-IL"/>
        </w:rPr>
        <w:t xml:space="preserve"> אינו גדול במיוחד, אך כבר בכמות כזו של קוד יש להשקיע זמן מה למציאת הנקודה בה מתרחשת השגיאה. כדי למצוא את השגיאה הזו בקלות ניתן להשתמש </w:t>
      </w:r>
      <w:proofErr w:type="spellStart"/>
      <w:r>
        <w:rPr>
          <w:rFonts w:hint="cs"/>
          <w:rtl/>
          <w:lang w:bidi="he-IL"/>
        </w:rPr>
        <w:t>בדיבאגר</w:t>
      </w:r>
      <w:proofErr w:type="spellEnd"/>
      <w:r>
        <w:rPr>
          <w:rFonts w:hint="cs"/>
          <w:rtl/>
          <w:lang w:bidi="he-IL"/>
        </w:rPr>
        <w:t xml:space="preserve"> </w:t>
      </w:r>
      <w:proofErr w:type="spellStart"/>
      <w:r>
        <w:rPr>
          <w:lang w:bidi="he-IL"/>
        </w:rPr>
        <w:t>gdb</w:t>
      </w:r>
      <w:proofErr w:type="spellEnd"/>
      <w:r>
        <w:rPr>
          <w:rFonts w:hint="cs"/>
          <w:rtl/>
          <w:lang w:bidi="he-IL"/>
        </w:rPr>
        <w:t xml:space="preserve"> אשר מותקן על שרת ה-</w:t>
      </w:r>
      <w:r w:rsidR="00E35B5F">
        <w:rPr>
          <w:lang w:bidi="he-IL"/>
        </w:rPr>
        <w:t>csl3</w:t>
      </w:r>
      <w:r>
        <w:rPr>
          <w:rFonts w:hint="cs"/>
          <w:rtl/>
          <w:lang w:bidi="he-IL"/>
        </w:rPr>
        <w:t>.</w:t>
      </w:r>
    </w:p>
    <w:p w14:paraId="5C4EE418" w14:textId="77777777" w:rsidR="008D6F95" w:rsidRDefault="008D6F95" w:rsidP="00EF56F7">
      <w:pPr>
        <w:pStyle w:val="ListParagraph"/>
        <w:bidi/>
        <w:ind w:left="360"/>
        <w:rPr>
          <w:rtl/>
          <w:lang w:bidi="he-IL"/>
        </w:rPr>
      </w:pPr>
      <w:r>
        <w:rPr>
          <w:rFonts w:hint="cs"/>
          <w:rtl/>
          <w:lang w:bidi="he-IL"/>
        </w:rPr>
        <w:t xml:space="preserve">הריצו את הפקודה הבאה אשר מתחילה את </w:t>
      </w:r>
      <w:proofErr w:type="spellStart"/>
      <w:r>
        <w:rPr>
          <w:rFonts w:hint="cs"/>
          <w:rtl/>
          <w:lang w:bidi="he-IL"/>
        </w:rPr>
        <w:t>הדיבאגר</w:t>
      </w:r>
      <w:proofErr w:type="spellEnd"/>
      <w:r>
        <w:rPr>
          <w:rFonts w:hint="cs"/>
          <w:rtl/>
          <w:lang w:bidi="he-IL"/>
        </w:rPr>
        <w:t xml:space="preserve"> </w:t>
      </w:r>
      <w:r w:rsidR="001D0E38">
        <w:rPr>
          <w:rFonts w:hint="cs"/>
          <w:rtl/>
          <w:lang w:bidi="he-IL"/>
        </w:rPr>
        <w:t>ע</w:t>
      </w:r>
      <w:r>
        <w:rPr>
          <w:rFonts w:hint="cs"/>
          <w:rtl/>
          <w:lang w:bidi="he-IL"/>
        </w:rPr>
        <w:t xml:space="preserve">ם התכנית </w:t>
      </w:r>
      <w:proofErr w:type="spellStart"/>
      <w:r>
        <w:rPr>
          <w:lang w:bidi="he-IL"/>
        </w:rPr>
        <w:t>mtm_buggy</w:t>
      </w:r>
      <w:proofErr w:type="spellEnd"/>
      <w:r>
        <w:rPr>
          <w:rFonts w:hint="cs"/>
          <w:rtl/>
          <w:lang w:bidi="he-IL"/>
        </w:rPr>
        <w:t xml:space="preserve"> (כאשר </w:t>
      </w:r>
      <w:proofErr w:type="spellStart"/>
      <w:r>
        <w:rPr>
          <w:lang w:bidi="he-IL"/>
        </w:rPr>
        <w:t>mtm_buggy</w:t>
      </w:r>
      <w:proofErr w:type="spellEnd"/>
      <w:r>
        <w:rPr>
          <w:rFonts w:hint="cs"/>
          <w:rtl/>
          <w:lang w:bidi="he-IL"/>
        </w:rPr>
        <w:t xml:space="preserve"> הוא שם קובץ ההרצה)</w:t>
      </w:r>
    </w:p>
    <w:p w14:paraId="599162F4" w14:textId="77777777" w:rsidR="008D6F95" w:rsidRPr="00EF56F7" w:rsidRDefault="008D6F95" w:rsidP="00EF56F7">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r w:rsidRPr="00EF56F7">
        <w:rPr>
          <w:rFonts w:ascii="Courier New" w:hAnsi="Courier New" w:cs="Courier New"/>
          <w:sz w:val="22"/>
          <w:szCs w:val="22"/>
          <w:lang w:bidi="he-IL"/>
        </w:rPr>
        <w:t xml:space="preserve">&gt; </w:t>
      </w:r>
      <w:proofErr w:type="spellStart"/>
      <w:r w:rsidRPr="00EF56F7">
        <w:rPr>
          <w:rFonts w:ascii="Courier New" w:hAnsi="Courier New" w:cs="Courier New"/>
          <w:sz w:val="22"/>
          <w:szCs w:val="22"/>
          <w:lang w:bidi="he-IL"/>
        </w:rPr>
        <w:t>gdb</w:t>
      </w:r>
      <w:proofErr w:type="spellEnd"/>
      <w:r w:rsidRPr="00EF56F7">
        <w:rPr>
          <w:rFonts w:ascii="Courier New" w:hAnsi="Courier New" w:cs="Courier New"/>
          <w:sz w:val="22"/>
          <w:szCs w:val="22"/>
          <w:lang w:bidi="he-IL"/>
        </w:rPr>
        <w:t xml:space="preserve"> </w:t>
      </w:r>
      <w:proofErr w:type="spellStart"/>
      <w:r w:rsidRPr="00EF56F7">
        <w:rPr>
          <w:rFonts w:ascii="Courier New" w:hAnsi="Courier New" w:cs="Courier New"/>
          <w:sz w:val="22"/>
          <w:szCs w:val="22"/>
          <w:lang w:bidi="he-IL"/>
        </w:rPr>
        <w:t>mtm_buggy</w:t>
      </w:r>
      <w:proofErr w:type="spellEnd"/>
    </w:p>
    <w:p w14:paraId="398E1C9B" w14:textId="77777777" w:rsidR="001C5C46" w:rsidRDefault="008D6F95" w:rsidP="00EF56F7">
      <w:pPr>
        <w:pStyle w:val="ListParagraph"/>
        <w:bidi/>
        <w:ind w:left="360"/>
        <w:rPr>
          <w:rtl/>
          <w:lang w:bidi="he-IL"/>
        </w:rPr>
      </w:pPr>
      <w:proofErr w:type="spellStart"/>
      <w:r>
        <w:rPr>
          <w:lang w:bidi="he-IL"/>
        </w:rPr>
        <w:lastRenderedPageBreak/>
        <w:t>gdb</w:t>
      </w:r>
      <w:proofErr w:type="spellEnd"/>
      <w:r>
        <w:rPr>
          <w:rFonts w:hint="cs"/>
          <w:rtl/>
          <w:lang w:bidi="he-IL"/>
        </w:rPr>
        <w:t xml:space="preserve"> הוא </w:t>
      </w:r>
      <w:proofErr w:type="spellStart"/>
      <w:r>
        <w:rPr>
          <w:rFonts w:hint="cs"/>
          <w:rtl/>
          <w:lang w:bidi="he-IL"/>
        </w:rPr>
        <w:t>דיבאגר</w:t>
      </w:r>
      <w:proofErr w:type="spellEnd"/>
      <w:r>
        <w:rPr>
          <w:rFonts w:hint="cs"/>
          <w:rtl/>
          <w:lang w:bidi="he-IL"/>
        </w:rPr>
        <w:t xml:space="preserve"> העובד בטרמינל. כדי להשתמש בו יש להכניס פקודות בדומה לשימוש הרגיל בטרמינל. כדי להריץ את התכנית ניתן להשתמש בפקודה </w:t>
      </w:r>
      <w:r>
        <w:rPr>
          <w:lang w:bidi="he-IL"/>
        </w:rPr>
        <w:t>run</w:t>
      </w:r>
      <w:r>
        <w:rPr>
          <w:rFonts w:hint="cs"/>
          <w:rtl/>
          <w:lang w:bidi="he-IL"/>
        </w:rPr>
        <w:t xml:space="preserve"> (כדי להפנות קלט ופלט פשוט מוסיפים את ההפניות כמו בד"כ). נ</w:t>
      </w:r>
      <w:r w:rsidR="001C5C46">
        <w:rPr>
          <w:rFonts w:hint="cs"/>
          <w:rtl/>
          <w:lang w:bidi="he-IL"/>
        </w:rPr>
        <w:t xml:space="preserve">סו להריץ את התכנית עם קובץ הקלט מתוך </w:t>
      </w:r>
      <w:proofErr w:type="spellStart"/>
      <w:r w:rsidR="001C5C46">
        <w:rPr>
          <w:lang w:bidi="he-IL"/>
        </w:rPr>
        <w:t>gdb</w:t>
      </w:r>
      <w:proofErr w:type="spellEnd"/>
      <w:r w:rsidR="001C5C46">
        <w:rPr>
          <w:rFonts w:hint="cs"/>
          <w:rtl/>
          <w:lang w:bidi="he-IL"/>
        </w:rPr>
        <w:t>.</w:t>
      </w:r>
    </w:p>
    <w:p w14:paraId="1BEC4AB7" w14:textId="77777777" w:rsidR="001C5C46" w:rsidRDefault="008D6F95" w:rsidP="00EF56F7">
      <w:pPr>
        <w:pStyle w:val="ListParagraph"/>
        <w:bidi/>
        <w:ind w:left="360"/>
        <w:rPr>
          <w:rtl/>
          <w:lang w:bidi="he-IL"/>
        </w:rPr>
      </w:pPr>
      <w:r>
        <w:rPr>
          <w:rFonts w:hint="cs"/>
          <w:rtl/>
          <w:lang w:bidi="he-IL"/>
        </w:rPr>
        <w:t xml:space="preserve">התכנית רצה תחת </w:t>
      </w:r>
      <w:proofErr w:type="spellStart"/>
      <w:r>
        <w:rPr>
          <w:rFonts w:hint="cs"/>
          <w:rtl/>
          <w:lang w:bidi="he-IL"/>
        </w:rPr>
        <w:t>הדיבאגר</w:t>
      </w:r>
      <w:proofErr w:type="spellEnd"/>
      <w:r>
        <w:rPr>
          <w:rFonts w:hint="cs"/>
          <w:rtl/>
          <w:lang w:bidi="he-IL"/>
        </w:rPr>
        <w:t xml:space="preserve"> כמו בריצה רגילה, אך הפעם כאשר נגיע לגישה הלא חוקית </w:t>
      </w:r>
      <w:proofErr w:type="spellStart"/>
      <w:r>
        <w:rPr>
          <w:rFonts w:hint="cs"/>
          <w:rtl/>
          <w:lang w:bidi="he-IL"/>
        </w:rPr>
        <w:t>הדיבאגר</w:t>
      </w:r>
      <w:proofErr w:type="spellEnd"/>
      <w:r>
        <w:rPr>
          <w:rFonts w:hint="cs"/>
          <w:rtl/>
          <w:lang w:bidi="he-IL"/>
        </w:rPr>
        <w:t xml:space="preserve"> יעצור את התכנית ויודיע על השגיאה. בשלב זה נוכל להשתמש למשל בפקודה </w:t>
      </w:r>
      <w:proofErr w:type="spellStart"/>
      <w:r>
        <w:rPr>
          <w:lang w:bidi="he-IL"/>
        </w:rPr>
        <w:t>bt</w:t>
      </w:r>
      <w:proofErr w:type="spellEnd"/>
      <w:r>
        <w:rPr>
          <w:rFonts w:hint="cs"/>
          <w:rtl/>
          <w:lang w:bidi="he-IL"/>
        </w:rPr>
        <w:t xml:space="preserve"> כדי להדפיס את מצב מחסנית הקריאות. פקודות נוספות ניתן ללמוד פשוט ע"י שימוש בפקודה </w:t>
      </w:r>
      <w:r>
        <w:rPr>
          <w:lang w:bidi="he-IL"/>
        </w:rPr>
        <w:t>help</w:t>
      </w:r>
      <w:r>
        <w:rPr>
          <w:rFonts w:hint="cs"/>
          <w:rtl/>
          <w:lang w:bidi="he-IL"/>
        </w:rPr>
        <w:t>.</w:t>
      </w:r>
    </w:p>
    <w:p w14:paraId="52FB113E" w14:textId="77777777" w:rsidR="001C5C46" w:rsidRDefault="001C5C46" w:rsidP="00EF56F7">
      <w:pPr>
        <w:pStyle w:val="ListParagraph"/>
        <w:numPr>
          <w:ilvl w:val="0"/>
          <w:numId w:val="43"/>
        </w:numPr>
        <w:bidi/>
        <w:rPr>
          <w:lang w:bidi="he-IL"/>
        </w:rPr>
      </w:pPr>
      <w:r>
        <w:rPr>
          <w:rFonts w:hint="cs"/>
          <w:rtl/>
          <w:lang w:bidi="he-IL"/>
        </w:rPr>
        <w:t>עדיין קיימת בעיה המקשה עלינו:</w:t>
      </w:r>
      <w:r w:rsidR="008D6F95">
        <w:rPr>
          <w:rFonts w:hint="cs"/>
          <w:rtl/>
          <w:lang w:bidi="he-IL"/>
        </w:rPr>
        <w:t xml:space="preserve"> המידע במחסנית הקריאות אינו מפורט מספיק. כדי לאפשר ל-</w:t>
      </w:r>
      <w:proofErr w:type="spellStart"/>
      <w:r w:rsidR="008D6F95">
        <w:rPr>
          <w:lang w:bidi="he-IL"/>
        </w:rPr>
        <w:t>gdb</w:t>
      </w:r>
      <w:proofErr w:type="spellEnd"/>
      <w:r w:rsidR="008D6F95">
        <w:rPr>
          <w:rFonts w:hint="cs"/>
          <w:rtl/>
          <w:lang w:bidi="he-IL"/>
        </w:rPr>
        <w:t xml:space="preserve"> להדפיס מידע מדויק יותר יש להדר מחדש את התכנית ולהוסיף את הדגל </w:t>
      </w:r>
      <w:r w:rsidR="008D6F95">
        <w:rPr>
          <w:lang w:bidi="he-IL"/>
        </w:rPr>
        <w:t>-g</w:t>
      </w:r>
      <w:r w:rsidR="008D6F95">
        <w:rPr>
          <w:rFonts w:hint="cs"/>
          <w:rtl/>
          <w:lang w:bidi="he-IL"/>
        </w:rPr>
        <w:t xml:space="preserve">. דגל זה שומר מידע עבור </w:t>
      </w:r>
      <w:proofErr w:type="spellStart"/>
      <w:r w:rsidR="008D6F95">
        <w:rPr>
          <w:rFonts w:hint="cs"/>
          <w:rtl/>
          <w:lang w:bidi="he-IL"/>
        </w:rPr>
        <w:t>דיבאגרים</w:t>
      </w:r>
      <w:proofErr w:type="spellEnd"/>
      <w:r w:rsidR="008D6F95">
        <w:rPr>
          <w:rFonts w:hint="cs"/>
          <w:rtl/>
          <w:lang w:bidi="he-IL"/>
        </w:rPr>
        <w:t xml:space="preserve"> בתכנית ומאפשר להם להתייחס לקוד המקור.</w:t>
      </w:r>
    </w:p>
    <w:p w14:paraId="04D14B4C" w14:textId="77777777" w:rsidR="008D6F95" w:rsidRDefault="0098644E" w:rsidP="00EF56F7">
      <w:pPr>
        <w:pStyle w:val="ListParagraph"/>
        <w:numPr>
          <w:ilvl w:val="0"/>
          <w:numId w:val="43"/>
        </w:numPr>
        <w:bidi/>
        <w:rPr>
          <w:rtl/>
          <w:lang w:bidi="he-IL"/>
        </w:rPr>
      </w:pPr>
      <w:r>
        <w:rPr>
          <w:rFonts w:hint="cs"/>
          <w:rtl/>
          <w:lang w:bidi="he-IL"/>
        </w:rPr>
        <w:t xml:space="preserve">צאו </w:t>
      </w:r>
      <w:proofErr w:type="spellStart"/>
      <w:r>
        <w:rPr>
          <w:rFonts w:hint="cs"/>
          <w:rtl/>
          <w:lang w:bidi="he-IL"/>
        </w:rPr>
        <w:t>מהדיבאגר</w:t>
      </w:r>
      <w:proofErr w:type="spellEnd"/>
      <w:r>
        <w:rPr>
          <w:rFonts w:hint="cs"/>
          <w:rtl/>
          <w:lang w:bidi="he-IL"/>
        </w:rPr>
        <w:t xml:space="preserve"> (ע"י הפקודה </w:t>
      </w:r>
      <w:r>
        <w:rPr>
          <w:lang w:bidi="he-IL"/>
        </w:rPr>
        <w:t>quit</w:t>
      </w:r>
      <w:r>
        <w:rPr>
          <w:rFonts w:hint="cs"/>
          <w:rtl/>
          <w:lang w:bidi="he-IL"/>
        </w:rPr>
        <w:t xml:space="preserve">), </w:t>
      </w:r>
      <w:r w:rsidR="008D6F95">
        <w:rPr>
          <w:rFonts w:hint="cs"/>
          <w:rtl/>
          <w:lang w:bidi="he-IL"/>
        </w:rPr>
        <w:t xml:space="preserve">הדרו מחדש את התכנית והריצו אותה תחת </w:t>
      </w:r>
      <w:proofErr w:type="spellStart"/>
      <w:r w:rsidR="008D6F95">
        <w:rPr>
          <w:lang w:bidi="he-IL"/>
        </w:rPr>
        <w:t>gdb</w:t>
      </w:r>
      <w:proofErr w:type="spellEnd"/>
      <w:r w:rsidR="001C5C46">
        <w:rPr>
          <w:rFonts w:hint="cs"/>
          <w:rtl/>
          <w:lang w:bidi="he-IL"/>
        </w:rPr>
        <w:t xml:space="preserve">. הפעם כאשר </w:t>
      </w:r>
      <w:r w:rsidR="008D6F95">
        <w:rPr>
          <w:rFonts w:hint="cs"/>
          <w:rtl/>
          <w:lang w:bidi="he-IL"/>
        </w:rPr>
        <w:t xml:space="preserve"> תדפיסו את מצב המחסנית תקבלו פירוט של השורות בקוד מהן התבצעו הקריאות לכל פונקציה. למעשה, תקבלו את השורה המדויקת בה קרתה השגיאה. שימו לב ששורה זו היא חלק מפונקציה שמימושה לא נתון ולכן עליכם לחפש את הבאג בפונקציות הקוראות לה.</w:t>
      </w:r>
    </w:p>
    <w:p w14:paraId="6C4258EE" w14:textId="77777777" w:rsidR="001C5C46" w:rsidRDefault="001C5C46" w:rsidP="00EF56F7">
      <w:pPr>
        <w:pStyle w:val="ListParagraph"/>
        <w:numPr>
          <w:ilvl w:val="0"/>
          <w:numId w:val="43"/>
        </w:numPr>
        <w:bidi/>
        <w:rPr>
          <w:lang w:bidi="he-IL"/>
        </w:rPr>
      </w:pPr>
      <w:r>
        <w:rPr>
          <w:rFonts w:hint="cs"/>
          <w:rtl/>
          <w:lang w:bidi="he-IL"/>
        </w:rPr>
        <w:t>תקנו את השגיאה.</w:t>
      </w:r>
    </w:p>
    <w:p w14:paraId="485A96C0" w14:textId="77777777" w:rsidR="001C5C46" w:rsidRDefault="001C5C46" w:rsidP="00EF56F7">
      <w:pPr>
        <w:pStyle w:val="ListParagraph"/>
        <w:numPr>
          <w:ilvl w:val="0"/>
          <w:numId w:val="43"/>
        </w:numPr>
        <w:bidi/>
        <w:rPr>
          <w:lang w:bidi="he-IL"/>
        </w:rPr>
      </w:pPr>
      <w:r>
        <w:rPr>
          <w:rFonts w:hint="cs"/>
          <w:rtl/>
          <w:lang w:bidi="he-IL"/>
        </w:rPr>
        <w:t xml:space="preserve">לאחר תיקון השגיאה הריצו שוב את הקוד </w:t>
      </w:r>
      <w:r w:rsidR="008D6F95">
        <w:rPr>
          <w:rFonts w:hint="cs"/>
          <w:rtl/>
          <w:lang w:bidi="he-IL"/>
        </w:rPr>
        <w:t xml:space="preserve">ותיווכחו לדעת שקיימת עוד </w:t>
      </w:r>
      <w:r>
        <w:rPr>
          <w:rFonts w:hint="cs"/>
          <w:rtl/>
          <w:lang w:bidi="he-IL"/>
        </w:rPr>
        <w:t>שגיאה בקוד. מצאו ותקנו גם אותה.</w:t>
      </w:r>
    </w:p>
    <w:p w14:paraId="565619FE" w14:textId="77777777" w:rsidR="008D6F95" w:rsidRPr="00306EF2" w:rsidRDefault="001C5C46" w:rsidP="00EF56F7">
      <w:pPr>
        <w:pStyle w:val="ListParagraph"/>
        <w:numPr>
          <w:ilvl w:val="0"/>
          <w:numId w:val="43"/>
        </w:numPr>
        <w:bidi/>
        <w:rPr>
          <w:rtl/>
          <w:lang w:bidi="he-IL"/>
        </w:rPr>
      </w:pPr>
      <w:r>
        <w:rPr>
          <w:rFonts w:hint="cs"/>
          <w:rtl/>
          <w:lang w:bidi="he-IL"/>
        </w:rPr>
        <w:t>כעת התכנית עובדת נכון עם הדוגמה הראשונה - אך זה אינו מבטיח את נכונותה. הריצו</w:t>
      </w:r>
      <w:r w:rsidR="008D6F95">
        <w:rPr>
          <w:rFonts w:hint="cs"/>
          <w:rtl/>
          <w:lang w:bidi="he-IL"/>
        </w:rPr>
        <w:t xml:space="preserve"> את </w:t>
      </w:r>
      <w:r>
        <w:rPr>
          <w:rFonts w:hint="cs"/>
          <w:rtl/>
          <w:lang w:bidi="he-IL"/>
        </w:rPr>
        <w:t xml:space="preserve">התכנית עם </w:t>
      </w:r>
      <w:r w:rsidR="008D6F95">
        <w:rPr>
          <w:rFonts w:hint="cs"/>
          <w:rtl/>
          <w:lang w:bidi="he-IL"/>
        </w:rPr>
        <w:t>קובץ הבדיקה השני ו</w:t>
      </w:r>
      <w:r w:rsidR="00306EF2">
        <w:rPr>
          <w:rFonts w:hint="cs"/>
          <w:rtl/>
          <w:lang w:bidi="he-IL"/>
        </w:rPr>
        <w:t>מצאו את השגיאה הנוספת שהוא חושף - לולאה אינסופית. (</w:t>
      </w:r>
      <w:r w:rsidR="00306EF2" w:rsidRPr="001C5C46">
        <w:rPr>
          <w:rFonts w:hint="cs"/>
          <w:b/>
          <w:bCs/>
          <w:rtl/>
          <w:lang w:bidi="he-IL"/>
        </w:rPr>
        <w:t>הערה:</w:t>
      </w:r>
      <w:r w:rsidR="00306EF2">
        <w:rPr>
          <w:rFonts w:hint="cs"/>
          <w:rtl/>
          <w:lang w:bidi="he-IL"/>
        </w:rPr>
        <w:t xml:space="preserve"> כדי לעצור תכנית שנתקעה בלולאה אינסופית ניתן ללחוץ על </w:t>
      </w:r>
      <w:proofErr w:type="spellStart"/>
      <w:r w:rsidR="00306EF2">
        <w:rPr>
          <w:lang w:bidi="he-IL"/>
        </w:rPr>
        <w:t>Ctrl+C</w:t>
      </w:r>
      <w:proofErr w:type="spellEnd"/>
      <w:r w:rsidR="00306EF2">
        <w:rPr>
          <w:rFonts w:hint="cs"/>
          <w:rtl/>
          <w:lang w:bidi="he-IL"/>
        </w:rPr>
        <w:t>.)</w:t>
      </w:r>
    </w:p>
    <w:p w14:paraId="403001BC" w14:textId="77777777" w:rsidR="008D6F95" w:rsidRDefault="008D6F95" w:rsidP="00EF56F7">
      <w:pPr>
        <w:pStyle w:val="ListParagraph"/>
        <w:numPr>
          <w:ilvl w:val="0"/>
          <w:numId w:val="43"/>
        </w:numPr>
        <w:bidi/>
        <w:rPr>
          <w:lang w:bidi="he-IL"/>
        </w:rPr>
      </w:pPr>
      <w:r>
        <w:rPr>
          <w:rFonts w:hint="cs"/>
          <w:rtl/>
          <w:lang w:bidi="he-IL"/>
        </w:rPr>
        <w:t xml:space="preserve">לאחר תיקון כל שלושת השגיאות ודאו שהתכנית מוציאה פלט זהה לזה </w:t>
      </w:r>
      <w:proofErr w:type="spellStart"/>
      <w:r>
        <w:rPr>
          <w:rFonts w:hint="cs"/>
          <w:rtl/>
          <w:lang w:bidi="he-IL"/>
        </w:rPr>
        <w:t>שבקבצי</w:t>
      </w:r>
      <w:proofErr w:type="spellEnd"/>
      <w:r>
        <w:rPr>
          <w:rFonts w:hint="cs"/>
          <w:rtl/>
          <w:lang w:bidi="he-IL"/>
        </w:rPr>
        <w:t xml:space="preserve"> הפלט.</w:t>
      </w:r>
    </w:p>
    <w:p w14:paraId="261FBDD2" w14:textId="77777777" w:rsidR="00DB07ED" w:rsidRDefault="00DB07ED" w:rsidP="005A5AC5">
      <w:pPr>
        <w:pStyle w:val="Heading1"/>
        <w:rPr>
          <w:rtl/>
          <w:lang w:bidi="he-IL"/>
        </w:rPr>
      </w:pPr>
      <w:r>
        <w:rPr>
          <w:rFonts w:hint="cs"/>
          <w:rtl/>
          <w:lang w:bidi="he-IL"/>
        </w:rPr>
        <w:t>דרישות, הגבלות והערות כלליות</w:t>
      </w:r>
    </w:p>
    <w:p w14:paraId="2AC1D644" w14:textId="7FD6C74A" w:rsidR="00DB07ED" w:rsidRDefault="001518D4" w:rsidP="00EF4EAA">
      <w:pPr>
        <w:pStyle w:val="ListParagraph"/>
        <w:numPr>
          <w:ilvl w:val="0"/>
          <w:numId w:val="44"/>
        </w:numPr>
        <w:bidi/>
        <w:rPr>
          <w:lang w:bidi="he-IL"/>
        </w:rPr>
      </w:pPr>
      <w:r>
        <w:rPr>
          <w:rFonts w:hint="cs"/>
          <w:rtl/>
          <w:lang w:bidi="he-IL"/>
        </w:rPr>
        <w:t xml:space="preserve">שימו לב שייצוג תו סוף השורה הוא שונה בין </w:t>
      </w:r>
      <w:r>
        <w:rPr>
          <w:lang w:bidi="he-IL"/>
        </w:rPr>
        <w:t>windows</w:t>
      </w:r>
      <w:r>
        <w:rPr>
          <w:rFonts w:hint="cs"/>
          <w:rtl/>
          <w:lang w:bidi="he-IL"/>
        </w:rPr>
        <w:t xml:space="preserve"> (</w:t>
      </w:r>
      <w:r>
        <w:rPr>
          <w:lang w:bidi="he-IL"/>
        </w:rPr>
        <w:t>dos</w:t>
      </w:r>
      <w:r>
        <w:rPr>
          <w:rFonts w:hint="cs"/>
          <w:rtl/>
          <w:lang w:bidi="he-IL"/>
        </w:rPr>
        <w:t>) ל-</w:t>
      </w:r>
      <w:proofErr w:type="spellStart"/>
      <w:r>
        <w:rPr>
          <w:lang w:bidi="he-IL"/>
        </w:rPr>
        <w:t>unix</w:t>
      </w:r>
      <w:proofErr w:type="spellEnd"/>
      <w:r w:rsidR="00EF4EAA">
        <w:rPr>
          <w:rFonts w:hint="cs"/>
          <w:rtl/>
          <w:lang w:bidi="he-IL"/>
        </w:rPr>
        <w:t xml:space="preserve"> (לינוקס, כמו בשרת</w:t>
      </w:r>
      <w:r>
        <w:rPr>
          <w:rFonts w:hint="cs"/>
          <w:rtl/>
          <w:lang w:bidi="he-IL"/>
        </w:rPr>
        <w:t xml:space="preserve">, או </w:t>
      </w:r>
      <w:r>
        <w:rPr>
          <w:lang w:bidi="he-IL"/>
        </w:rPr>
        <w:t>Mac</w:t>
      </w:r>
      <w:r>
        <w:rPr>
          <w:rFonts w:hint="cs"/>
          <w:rtl/>
          <w:lang w:bidi="he-IL"/>
        </w:rPr>
        <w:t xml:space="preserve">). לכן בהעברת קבצי טקסט (לדוגמא, מקרי בדיקה, או קוד) בין </w:t>
      </w:r>
      <w:r w:rsidR="00EF4EAA">
        <w:rPr>
          <w:rFonts w:hint="cs"/>
          <w:rtl/>
          <w:lang w:bidi="he-IL"/>
        </w:rPr>
        <w:t>השניים לאחר עריכה, חשוב להריץ בשרת</w:t>
      </w:r>
      <w:r>
        <w:rPr>
          <w:rFonts w:hint="cs"/>
          <w:rtl/>
          <w:lang w:bidi="he-IL"/>
        </w:rPr>
        <w:t xml:space="preserve"> את הפקודה </w:t>
      </w:r>
      <w:r>
        <w:rPr>
          <w:lang w:bidi="he-IL"/>
        </w:rPr>
        <w:t>dos2unix</w:t>
      </w:r>
      <w:r>
        <w:rPr>
          <w:rFonts w:hint="cs"/>
          <w:rtl/>
          <w:lang w:bidi="he-IL"/>
        </w:rPr>
        <w:t xml:space="preserve"> או </w:t>
      </w:r>
      <w:r>
        <w:rPr>
          <w:lang w:bidi="he-IL"/>
        </w:rPr>
        <w:t>unix2dos</w:t>
      </w:r>
      <w:r>
        <w:rPr>
          <w:rFonts w:hint="cs"/>
          <w:rtl/>
          <w:lang w:bidi="he-IL"/>
        </w:rPr>
        <w:t xml:space="preserve"> אחרי/לפני ההעברה בהתאמה. </w:t>
      </w:r>
    </w:p>
    <w:p w14:paraId="6945B249" w14:textId="56BF4379" w:rsidR="001518D4" w:rsidRDefault="001518D4" w:rsidP="00414ECD">
      <w:pPr>
        <w:pStyle w:val="ListParagraph"/>
        <w:numPr>
          <w:ilvl w:val="0"/>
          <w:numId w:val="44"/>
        </w:numPr>
        <w:bidi/>
        <w:rPr>
          <w:lang w:bidi="he-IL"/>
        </w:rPr>
      </w:pPr>
      <w:r>
        <w:rPr>
          <w:rFonts w:hint="cs"/>
          <w:rtl/>
          <w:lang w:bidi="he-IL"/>
        </w:rPr>
        <w:t xml:space="preserve">לאחר פתרון התרגיל, אנא הקפידו להריץ את סקריפט בדיקת השפיות שסופק - </w:t>
      </w:r>
      <w:proofErr w:type="spellStart"/>
      <w:r>
        <w:rPr>
          <w:lang w:bidi="he-IL"/>
        </w:rPr>
        <w:t>final</w:t>
      </w:r>
      <w:r w:rsidR="00176D57">
        <w:rPr>
          <w:lang w:bidi="he-IL"/>
        </w:rPr>
        <w:t>C</w:t>
      </w:r>
      <w:r>
        <w:rPr>
          <w:lang w:bidi="he-IL"/>
        </w:rPr>
        <w:t>heck</w:t>
      </w:r>
      <w:proofErr w:type="spellEnd"/>
      <w:r>
        <w:rPr>
          <w:rFonts w:hint="cs"/>
          <w:rtl/>
          <w:lang w:bidi="he-IL"/>
        </w:rPr>
        <w:t xml:space="preserve"> - על </w:t>
      </w:r>
      <w:r>
        <w:rPr>
          <w:lang w:bidi="he-IL"/>
        </w:rPr>
        <w:t>.zip</w:t>
      </w:r>
      <w:r>
        <w:rPr>
          <w:rFonts w:hint="cs"/>
          <w:rtl/>
          <w:lang w:bidi="he-IL"/>
        </w:rPr>
        <w:t xml:space="preserve"> ההגשה </w:t>
      </w:r>
      <w:r w:rsidRPr="001518D4">
        <w:rPr>
          <w:rFonts w:hint="cs"/>
          <w:u w:val="single"/>
          <w:rtl/>
          <w:lang w:bidi="he-IL"/>
        </w:rPr>
        <w:t>ממש</w:t>
      </w:r>
      <w:r>
        <w:rPr>
          <w:rFonts w:hint="cs"/>
          <w:rtl/>
          <w:lang w:bidi="he-IL"/>
        </w:rPr>
        <w:t xml:space="preserve">. </w:t>
      </w:r>
    </w:p>
    <w:p w14:paraId="31D59494" w14:textId="1E0B5E3B" w:rsidR="001518D4" w:rsidRDefault="001518D4" w:rsidP="005A5AC5">
      <w:pPr>
        <w:rPr>
          <w:rtl/>
          <w:lang w:bidi="he-IL"/>
        </w:rPr>
      </w:pPr>
    </w:p>
    <w:p w14:paraId="69B1C77B" w14:textId="77777777" w:rsidR="00AC29DE" w:rsidRDefault="00AC29DE" w:rsidP="005A5AC5">
      <w:pPr>
        <w:pStyle w:val="Heading1"/>
        <w:rPr>
          <w:rtl/>
          <w:lang w:bidi="he-IL"/>
        </w:rPr>
      </w:pPr>
      <w:r>
        <w:rPr>
          <w:rFonts w:hint="cs"/>
          <w:rtl/>
          <w:lang w:bidi="he-IL"/>
        </w:rPr>
        <w:t>הגשה</w:t>
      </w:r>
    </w:p>
    <w:p w14:paraId="643EB217" w14:textId="6084788A" w:rsidR="00AC29DE" w:rsidRDefault="00AC29DE" w:rsidP="005A5AC5">
      <w:pPr>
        <w:jc w:val="both"/>
        <w:rPr>
          <w:rtl/>
          <w:lang w:bidi="he-IL"/>
        </w:rPr>
      </w:pPr>
      <w:r>
        <w:rPr>
          <w:rFonts w:hint="cs"/>
          <w:rtl/>
          <w:lang w:bidi="he-IL"/>
        </w:rPr>
        <w:t>יש להגיש את חלק ב' וג' בהגשה אלקטרונית. תוכלו לנצל הזדמנות זו להיכרות עם הבודק האוטומטי ולחסוך אי-נעימויות בתרגילים הבאים.</w:t>
      </w:r>
    </w:p>
    <w:p w14:paraId="55112D02" w14:textId="780E96A8" w:rsidR="00B0777F" w:rsidRDefault="00B0777F" w:rsidP="00B0777F">
      <w:pPr>
        <w:jc w:val="both"/>
        <w:rPr>
          <w:rtl/>
          <w:lang w:bidi="he-IL"/>
        </w:rPr>
      </w:pPr>
      <w:r>
        <w:rPr>
          <w:rFonts w:hint="cs"/>
          <w:rtl/>
          <w:lang w:bidi="he-IL"/>
        </w:rPr>
        <w:t xml:space="preserve">לנוחותכם מסופקת לכם </w:t>
      </w:r>
      <w:proofErr w:type="spellStart"/>
      <w:r>
        <w:rPr>
          <w:rFonts w:hint="cs"/>
          <w:rtl/>
          <w:lang w:bidi="he-IL"/>
        </w:rPr>
        <w:t>תוכנית</w:t>
      </w:r>
      <w:proofErr w:type="spellEnd"/>
      <w:r>
        <w:rPr>
          <w:rFonts w:hint="cs"/>
          <w:rtl/>
          <w:lang w:bidi="he-IL"/>
        </w:rPr>
        <w:t xml:space="preserve"> "בדיקה עצמית" בשם </w:t>
      </w:r>
      <w:proofErr w:type="spellStart"/>
      <w:r>
        <w:rPr>
          <w:lang w:bidi="he-IL"/>
        </w:rPr>
        <w:t>finalCheck</w:t>
      </w:r>
      <w:proofErr w:type="spellEnd"/>
      <w:r>
        <w:rPr>
          <w:rFonts w:hint="cs"/>
          <w:rtl/>
          <w:lang w:bidi="he-IL"/>
        </w:rPr>
        <w:t>, בתיקיית התרגיל. התוכנית בודקת ש-</w:t>
      </w:r>
      <w:r>
        <w:rPr>
          <w:lang w:bidi="he-IL"/>
        </w:rPr>
        <w:t>zip</w:t>
      </w:r>
      <w:r>
        <w:rPr>
          <w:rFonts w:hint="cs"/>
          <w:rtl/>
          <w:lang w:bidi="he-IL"/>
        </w:rPr>
        <w:t xml:space="preserve"> ההגשה בנוי נכון ומריצה את הטסטים שסופקו כפי שיורצו ע"י הבודק האוטומטי. הפעלת התוכנית ע"י: </w:t>
      </w:r>
    </w:p>
    <w:p w14:paraId="62B69BDF" w14:textId="59DE89DA" w:rsidR="00B0777F" w:rsidRPr="00B0777F" w:rsidRDefault="00B0777F" w:rsidP="00B0777F">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r w:rsidRPr="00B0777F">
        <w:rPr>
          <w:rFonts w:ascii="Courier New" w:hAnsi="Courier New" w:cs="Courier New"/>
          <w:sz w:val="22"/>
          <w:szCs w:val="22"/>
          <w:lang w:bidi="he-IL"/>
        </w:rPr>
        <w:t>~</w:t>
      </w:r>
      <w:proofErr w:type="spellStart"/>
      <w:r w:rsidRPr="00B0777F">
        <w:rPr>
          <w:rFonts w:ascii="Courier New" w:hAnsi="Courier New" w:cs="Courier New"/>
          <w:sz w:val="22"/>
          <w:szCs w:val="22"/>
          <w:lang w:bidi="he-IL"/>
        </w:rPr>
        <w:t>mtm</w:t>
      </w:r>
      <w:proofErr w:type="spellEnd"/>
      <w:r w:rsidRPr="00B0777F">
        <w:rPr>
          <w:rFonts w:ascii="Courier New" w:hAnsi="Courier New" w:cs="Courier New"/>
          <w:sz w:val="22"/>
          <w:szCs w:val="22"/>
          <w:lang w:bidi="he-IL"/>
        </w:rPr>
        <w:t>/public/</w:t>
      </w:r>
      <w:r w:rsidR="00AE0EEF">
        <w:rPr>
          <w:lang w:bidi="he-IL"/>
        </w:rPr>
        <w:t>2021c</w:t>
      </w:r>
      <w:r w:rsidRPr="00B0777F">
        <w:rPr>
          <w:rFonts w:ascii="Courier New" w:hAnsi="Courier New" w:cs="Courier New"/>
          <w:sz w:val="22"/>
          <w:szCs w:val="22"/>
          <w:lang w:bidi="he-IL"/>
        </w:rPr>
        <w:t>/ex0/</w:t>
      </w:r>
      <w:proofErr w:type="spellStart"/>
      <w:r w:rsidRPr="00B0777F">
        <w:rPr>
          <w:rFonts w:ascii="Courier New" w:hAnsi="Courier New" w:cs="Courier New"/>
          <w:sz w:val="22"/>
          <w:szCs w:val="22"/>
          <w:lang w:bidi="he-IL"/>
        </w:rPr>
        <w:t>finalCheck</w:t>
      </w:r>
      <w:proofErr w:type="spellEnd"/>
      <w:r w:rsidRPr="00B0777F">
        <w:rPr>
          <w:rFonts w:ascii="Courier New" w:hAnsi="Courier New" w:cs="Courier New"/>
          <w:sz w:val="22"/>
          <w:szCs w:val="22"/>
          <w:lang w:bidi="he-IL"/>
        </w:rPr>
        <w:t xml:space="preserve"> &lt;submission&gt;.zip</w:t>
      </w:r>
    </w:p>
    <w:p w14:paraId="2236022E" w14:textId="6C1EEC24" w:rsidR="00B0777F" w:rsidRDefault="00B0777F" w:rsidP="00B0777F">
      <w:pPr>
        <w:jc w:val="both"/>
        <w:rPr>
          <w:rtl/>
          <w:lang w:bidi="he-IL"/>
        </w:rPr>
      </w:pPr>
      <w:r>
        <w:rPr>
          <w:rFonts w:hint="cs"/>
          <w:rtl/>
          <w:lang w:bidi="he-IL"/>
        </w:rPr>
        <w:t>הקפידו להריץ את הבדיקה על</w:t>
      </w:r>
      <w:r w:rsidR="00F96A3F">
        <w:rPr>
          <w:rFonts w:hint="cs"/>
          <w:rtl/>
          <w:lang w:bidi="he-IL"/>
        </w:rPr>
        <w:t xml:space="preserve"> קובץ</w:t>
      </w:r>
      <w:r>
        <w:rPr>
          <w:rFonts w:hint="cs"/>
          <w:rtl/>
          <w:lang w:bidi="he-IL"/>
        </w:rPr>
        <w:t xml:space="preserve"> </w:t>
      </w:r>
      <w:r w:rsidR="00F96A3F">
        <w:rPr>
          <w:rFonts w:hint="cs"/>
          <w:rtl/>
          <w:lang w:bidi="he-IL"/>
        </w:rPr>
        <w:t>(</w:t>
      </w:r>
      <w:r w:rsidR="00F96A3F">
        <w:rPr>
          <w:lang w:bidi="he-IL"/>
        </w:rPr>
        <w:t>zip</w:t>
      </w:r>
      <w:r w:rsidR="00F96A3F">
        <w:rPr>
          <w:rFonts w:hint="cs"/>
          <w:rtl/>
          <w:lang w:bidi="he-IL"/>
        </w:rPr>
        <w:t>)</w:t>
      </w:r>
      <w:r>
        <w:rPr>
          <w:rFonts w:hint="cs"/>
          <w:rtl/>
          <w:lang w:bidi="he-IL"/>
        </w:rPr>
        <w:t xml:space="preserve"> ההגשה </w:t>
      </w:r>
      <w:r w:rsidRPr="00B0777F">
        <w:rPr>
          <w:rFonts w:hint="cs"/>
          <w:u w:val="single"/>
          <w:rtl/>
          <w:lang w:bidi="he-IL"/>
        </w:rPr>
        <w:t>ממש</w:t>
      </w:r>
      <w:r w:rsidR="00F96A3F">
        <w:rPr>
          <w:rFonts w:hint="cs"/>
          <w:rtl/>
          <w:lang w:bidi="he-IL"/>
        </w:rPr>
        <w:t xml:space="preserve">, דהיינו </w:t>
      </w:r>
      <w:r w:rsidR="00F96A3F">
        <w:rPr>
          <w:rtl/>
          <w:lang w:bidi="he-IL"/>
        </w:rPr>
        <w:t>–</w:t>
      </w:r>
      <w:r w:rsidR="00F96A3F">
        <w:rPr>
          <w:rFonts w:hint="cs"/>
          <w:rtl/>
          <w:lang w:bidi="he-IL"/>
        </w:rPr>
        <w:t xml:space="preserve"> אם אתם משנים אותו לאחר מכן </w:t>
      </w:r>
      <w:r w:rsidR="00F96A3F">
        <w:rPr>
          <w:rtl/>
          <w:lang w:bidi="he-IL"/>
        </w:rPr>
        <w:t>–</w:t>
      </w:r>
      <w:r w:rsidR="00F96A3F">
        <w:rPr>
          <w:rFonts w:hint="cs"/>
          <w:rtl/>
          <w:lang w:bidi="he-IL"/>
        </w:rPr>
        <w:t xml:space="preserve"> הקפידו להריץ את הבדיקה שוב!</w:t>
      </w:r>
    </w:p>
    <w:p w14:paraId="184C118A" w14:textId="77777777" w:rsidR="00B0777F" w:rsidRDefault="00B0777F" w:rsidP="00B0777F">
      <w:pPr>
        <w:jc w:val="both"/>
        <w:rPr>
          <w:rtl/>
          <w:lang w:bidi="he-IL"/>
        </w:rPr>
      </w:pPr>
    </w:p>
    <w:p w14:paraId="54431896" w14:textId="77777777" w:rsidR="00AC29DE" w:rsidRDefault="00AC29DE" w:rsidP="005A5AC5">
      <w:pPr>
        <w:jc w:val="both"/>
        <w:rPr>
          <w:rtl/>
          <w:lang w:bidi="he-IL"/>
        </w:rPr>
      </w:pPr>
      <w:r>
        <w:rPr>
          <w:rFonts w:hint="cs"/>
          <w:rtl/>
          <w:lang w:bidi="he-IL"/>
        </w:rPr>
        <w:t xml:space="preserve">את ההגשה האלקטרונית יש לבצע דרך אתר הקורס. תחת </w:t>
      </w:r>
      <w:r>
        <w:rPr>
          <w:lang w:bidi="he-IL"/>
        </w:rPr>
        <w:t>Assignments</w:t>
      </w:r>
      <w:r>
        <w:rPr>
          <w:rFonts w:hint="cs"/>
          <w:rtl/>
          <w:lang w:bidi="he-IL"/>
        </w:rPr>
        <w:t xml:space="preserve">, </w:t>
      </w:r>
      <w:r>
        <w:rPr>
          <w:lang w:bidi="he-IL"/>
        </w:rPr>
        <w:t>Exercise 0</w:t>
      </w:r>
      <w:r>
        <w:rPr>
          <w:rFonts w:hint="cs"/>
          <w:rtl/>
          <w:lang w:bidi="he-IL"/>
        </w:rPr>
        <w:t xml:space="preserve">, </w:t>
      </w:r>
      <w:r>
        <w:rPr>
          <w:lang w:bidi="he-IL"/>
        </w:rPr>
        <w:t>Electronic submission</w:t>
      </w:r>
      <w:r>
        <w:rPr>
          <w:rFonts w:hint="cs"/>
          <w:rtl/>
          <w:lang w:bidi="he-IL"/>
        </w:rPr>
        <w:t xml:space="preserve">. קובץ ההגשה צריך להיות קובץ </w:t>
      </w:r>
      <w:r>
        <w:rPr>
          <w:lang w:bidi="he-IL"/>
        </w:rPr>
        <w:t>zip</w:t>
      </w:r>
      <w:r>
        <w:rPr>
          <w:rFonts w:hint="cs"/>
          <w:rtl/>
          <w:lang w:bidi="he-IL"/>
        </w:rPr>
        <w:t xml:space="preserve"> המכיל שני קבצים: </w:t>
      </w:r>
      <w:r>
        <w:rPr>
          <w:lang w:bidi="he-IL"/>
        </w:rPr>
        <w:t>part1.c</w:t>
      </w:r>
      <w:r>
        <w:rPr>
          <w:rFonts w:hint="cs"/>
          <w:rtl/>
          <w:lang w:bidi="he-IL"/>
        </w:rPr>
        <w:t xml:space="preserve"> ו- </w:t>
      </w:r>
      <w:proofErr w:type="spellStart"/>
      <w:r>
        <w:rPr>
          <w:lang w:bidi="he-IL"/>
        </w:rPr>
        <w:t>mtm_buggy.c</w:t>
      </w:r>
      <w:proofErr w:type="spellEnd"/>
      <w:r>
        <w:rPr>
          <w:rFonts w:hint="cs"/>
          <w:rtl/>
          <w:lang w:bidi="he-IL"/>
        </w:rPr>
        <w:t xml:space="preserve"> (מתוקן). </w:t>
      </w:r>
    </w:p>
    <w:p w14:paraId="2D13127A" w14:textId="36A63115" w:rsidR="00AC29DE" w:rsidRDefault="005D0F02" w:rsidP="005A5AC5">
      <w:pPr>
        <w:pStyle w:val="ListParagraph"/>
        <w:numPr>
          <w:ilvl w:val="0"/>
          <w:numId w:val="35"/>
        </w:numPr>
        <w:bidi/>
        <w:jc w:val="both"/>
        <w:rPr>
          <w:lang w:bidi="he-IL"/>
        </w:rPr>
      </w:pPr>
      <w:r>
        <w:rPr>
          <w:rFonts w:hint="cs"/>
          <w:rtl/>
          <w:lang w:bidi="he-IL"/>
        </w:rPr>
        <w:t xml:space="preserve">אין </w:t>
      </w:r>
      <w:r w:rsidR="00AC29DE">
        <w:rPr>
          <w:rFonts w:hint="cs"/>
          <w:rtl/>
          <w:lang w:bidi="he-IL"/>
        </w:rPr>
        <w:t>לצרף קבצים שסופקו לכם, על קובץ ה-</w:t>
      </w:r>
      <w:r w:rsidR="00AC29DE">
        <w:rPr>
          <w:lang w:bidi="he-IL"/>
        </w:rPr>
        <w:t>zip</w:t>
      </w:r>
      <w:r w:rsidR="00AC29DE">
        <w:rPr>
          <w:rFonts w:hint="cs"/>
          <w:rtl/>
          <w:lang w:bidi="he-IL"/>
        </w:rPr>
        <w:t xml:space="preserve"> להכיל רק את קבצי ה-</w:t>
      </w:r>
      <w:r w:rsidR="00AC29DE">
        <w:rPr>
          <w:lang w:bidi="he-IL"/>
        </w:rPr>
        <w:t>C</w:t>
      </w:r>
      <w:r w:rsidR="00AC29DE">
        <w:rPr>
          <w:rFonts w:hint="cs"/>
          <w:rtl/>
          <w:lang w:bidi="he-IL"/>
        </w:rPr>
        <w:t xml:space="preserve"> שכתבתם בעצמכם.</w:t>
      </w:r>
    </w:p>
    <w:p w14:paraId="4FB89FF2" w14:textId="77777777" w:rsidR="00AC29DE" w:rsidRDefault="00AC29DE" w:rsidP="005A5AC5">
      <w:pPr>
        <w:pStyle w:val="ListParagraph"/>
        <w:numPr>
          <w:ilvl w:val="0"/>
          <w:numId w:val="35"/>
        </w:numPr>
        <w:bidi/>
        <w:jc w:val="both"/>
        <w:rPr>
          <w:lang w:bidi="he-IL"/>
        </w:rPr>
      </w:pPr>
      <w:r>
        <w:rPr>
          <w:rFonts w:hint="cs"/>
          <w:rtl/>
          <w:lang w:bidi="he-IL"/>
        </w:rPr>
        <w:t>על הקובץ להיות מכווץ כ-</w:t>
      </w:r>
      <w:r>
        <w:rPr>
          <w:lang w:bidi="he-IL"/>
        </w:rPr>
        <w:t>zip</w:t>
      </w:r>
      <w:r>
        <w:rPr>
          <w:rFonts w:hint="cs"/>
          <w:rtl/>
          <w:lang w:bidi="he-IL"/>
        </w:rPr>
        <w:t xml:space="preserve"> (לא </w:t>
      </w:r>
      <w:proofErr w:type="spellStart"/>
      <w:r>
        <w:rPr>
          <w:lang w:bidi="he-IL"/>
        </w:rPr>
        <w:t>rar</w:t>
      </w:r>
      <w:proofErr w:type="spellEnd"/>
      <w:r>
        <w:rPr>
          <w:rFonts w:hint="cs"/>
          <w:rtl/>
          <w:lang w:bidi="he-IL"/>
        </w:rPr>
        <w:t xml:space="preserve"> או כ</w:t>
      </w:r>
      <w:bookmarkStart w:id="0" w:name="_GoBack"/>
      <w:bookmarkEnd w:id="0"/>
      <w:r>
        <w:rPr>
          <w:rFonts w:hint="cs"/>
          <w:rtl/>
          <w:lang w:bidi="he-IL"/>
        </w:rPr>
        <w:t>ל דבר אחר) כאשר קבצי הקוד נמצאים בתיקיה הראשית בקובץ ה-</w:t>
      </w:r>
      <w:r>
        <w:rPr>
          <w:lang w:bidi="he-IL"/>
        </w:rPr>
        <w:t>zip</w:t>
      </w:r>
      <w:r>
        <w:rPr>
          <w:rFonts w:hint="cs"/>
          <w:rtl/>
          <w:lang w:bidi="he-IL"/>
        </w:rPr>
        <w:t>.</w:t>
      </w:r>
      <w:r w:rsidR="006D3BFF" w:rsidRPr="00AC29DE">
        <w:rPr>
          <w:lang w:bidi="he-IL"/>
        </w:rPr>
        <w:t xml:space="preserve"> </w:t>
      </w:r>
    </w:p>
    <w:p w14:paraId="4DAF91E3" w14:textId="77777777" w:rsidR="000F58C8" w:rsidRPr="003503FE" w:rsidRDefault="000F58C8" w:rsidP="005A5AC5">
      <w:pPr>
        <w:pStyle w:val="Heading1"/>
        <w:rPr>
          <w:rFonts w:ascii="David"/>
        </w:rPr>
      </w:pPr>
      <w:r w:rsidRPr="00BF4693">
        <w:rPr>
          <w:rtl/>
          <w:lang w:bidi="he-IL"/>
        </w:rPr>
        <w:t>שינויים עדכונים והודעות בנוגע לתרגיל</w:t>
      </w:r>
    </w:p>
    <w:p w14:paraId="637C8F7F" w14:textId="1C0D1F07" w:rsidR="000F58C8" w:rsidRPr="00E212A2" w:rsidRDefault="000F58C8" w:rsidP="005A5AC5">
      <w:pPr>
        <w:jc w:val="both"/>
        <w:rPr>
          <w:rFonts w:asciiTheme="minorHAnsi" w:hAnsiTheme="minorHAnsi"/>
        </w:rPr>
      </w:pPr>
      <w:r w:rsidRPr="00BF4693">
        <w:rPr>
          <w:rtl/>
          <w:lang w:bidi="he-IL"/>
        </w:rPr>
        <w:t>כל</w:t>
      </w:r>
      <w:r w:rsidR="00E212A2">
        <w:rPr>
          <w:rFonts w:hint="cs"/>
          <w:rtl/>
          <w:lang w:bidi="he-IL"/>
        </w:rPr>
        <w:t xml:space="preserve"> </w:t>
      </w:r>
      <w:r w:rsidRPr="00BF4693">
        <w:rPr>
          <w:rtl/>
          <w:lang w:bidi="he-IL"/>
        </w:rPr>
        <w:t>ההודעות</w:t>
      </w:r>
      <w:r w:rsidR="00E212A2">
        <w:rPr>
          <w:rFonts w:hint="cs"/>
          <w:rtl/>
          <w:lang w:bidi="he-IL"/>
        </w:rPr>
        <w:t xml:space="preserve"> </w:t>
      </w:r>
      <w:r w:rsidRPr="00BF4693">
        <w:rPr>
          <w:rtl/>
          <w:lang w:bidi="he-IL"/>
        </w:rPr>
        <w:t>הנוגעות</w:t>
      </w:r>
      <w:r w:rsidR="00E212A2">
        <w:rPr>
          <w:rFonts w:hint="cs"/>
          <w:rtl/>
          <w:lang w:bidi="he-IL"/>
        </w:rPr>
        <w:t xml:space="preserve"> </w:t>
      </w:r>
      <w:r w:rsidRPr="00BF4693">
        <w:rPr>
          <w:rtl/>
          <w:lang w:bidi="he-IL"/>
        </w:rPr>
        <w:t>בתרגיל</w:t>
      </w:r>
      <w:r w:rsidR="00E212A2">
        <w:rPr>
          <w:rFonts w:hint="cs"/>
          <w:rtl/>
          <w:lang w:bidi="he-IL"/>
        </w:rPr>
        <w:t xml:space="preserve"> </w:t>
      </w:r>
      <w:r w:rsidRPr="00BF4693">
        <w:rPr>
          <w:rtl/>
          <w:lang w:bidi="he-IL"/>
        </w:rPr>
        <w:t>ימצאו</w:t>
      </w:r>
      <w:r w:rsidR="00E212A2">
        <w:rPr>
          <w:rFonts w:hint="cs"/>
          <w:rtl/>
          <w:lang w:bidi="he-IL"/>
        </w:rPr>
        <w:t xml:space="preserve"> </w:t>
      </w:r>
      <w:r w:rsidRPr="00BF4693">
        <w:rPr>
          <w:rtl/>
          <w:lang w:bidi="he-IL"/>
        </w:rPr>
        <w:t>באתר</w:t>
      </w:r>
      <w:r w:rsidR="00E212A2">
        <w:rPr>
          <w:rFonts w:hint="cs"/>
          <w:rtl/>
          <w:lang w:bidi="he-IL"/>
        </w:rPr>
        <w:t xml:space="preserve"> </w:t>
      </w:r>
      <w:r w:rsidRPr="00BF4693">
        <w:rPr>
          <w:rtl/>
          <w:lang w:bidi="he-IL"/>
        </w:rPr>
        <w:t>של</w:t>
      </w:r>
      <w:r w:rsidR="00E212A2">
        <w:rPr>
          <w:rFonts w:hint="cs"/>
          <w:rtl/>
          <w:lang w:bidi="he-IL"/>
        </w:rPr>
        <w:t xml:space="preserve"> </w:t>
      </w:r>
      <w:r w:rsidRPr="00BF4693">
        <w:rPr>
          <w:rtl/>
          <w:lang w:bidi="he-IL"/>
        </w:rPr>
        <w:t>הקורס</w:t>
      </w:r>
      <w:r w:rsidR="00E212A2">
        <w:rPr>
          <w:rFonts w:hint="cs"/>
          <w:rtl/>
          <w:lang w:bidi="he-IL"/>
        </w:rPr>
        <w:t xml:space="preserve"> </w:t>
      </w:r>
      <w:hyperlink r:id="rId11" w:history="1">
        <w:r w:rsidR="00BA0AF9" w:rsidRPr="0028100E">
          <w:rPr>
            <w:rStyle w:val="Hyperlink"/>
            <w:rFonts w:cs="Times New Roman"/>
          </w:rPr>
          <w:t>http://webcourse.cs.technion.ac.il/234124</w:t>
        </w:r>
      </w:hyperlink>
      <w:r w:rsidR="00E212A2">
        <w:rPr>
          <w:rFonts w:hint="cs"/>
          <w:rtl/>
          <w:lang w:bidi="he-IL"/>
        </w:rPr>
        <w:t xml:space="preserve"> </w:t>
      </w:r>
      <w:r w:rsidRPr="00BF4693">
        <w:rPr>
          <w:rtl/>
          <w:lang w:bidi="he-IL"/>
        </w:rPr>
        <w:t>בדף</w:t>
      </w:r>
      <w:r w:rsidR="00E212A2">
        <w:rPr>
          <w:rFonts w:hint="cs"/>
          <w:rtl/>
          <w:lang w:bidi="he-IL"/>
        </w:rPr>
        <w:t xml:space="preserve"> </w:t>
      </w:r>
      <w:r w:rsidRPr="00BF4693">
        <w:rPr>
          <w:rtl/>
          <w:lang w:bidi="he-IL"/>
        </w:rPr>
        <w:t>התרגילים</w:t>
      </w:r>
      <w:r w:rsidRPr="00BF4693">
        <w:rPr>
          <w:rFonts w:ascii="David"/>
          <w:rtl/>
        </w:rPr>
        <w:t xml:space="preserve">. </w:t>
      </w:r>
      <w:r w:rsidRPr="00BF4693">
        <w:rPr>
          <w:rtl/>
          <w:lang w:bidi="he-IL"/>
        </w:rPr>
        <w:t>דף</w:t>
      </w:r>
      <w:r w:rsidR="00E212A2">
        <w:rPr>
          <w:rFonts w:hint="cs"/>
          <w:rtl/>
          <w:lang w:bidi="he-IL"/>
        </w:rPr>
        <w:t xml:space="preserve"> </w:t>
      </w:r>
      <w:r w:rsidRPr="00BF4693">
        <w:rPr>
          <w:rtl/>
          <w:lang w:bidi="he-IL"/>
        </w:rPr>
        <w:t>זה</w:t>
      </w:r>
      <w:r w:rsidR="00E212A2">
        <w:rPr>
          <w:rFonts w:hint="cs"/>
          <w:rtl/>
          <w:lang w:bidi="he-IL"/>
        </w:rPr>
        <w:t xml:space="preserve"> </w:t>
      </w:r>
      <w:r w:rsidRPr="00BF4693">
        <w:rPr>
          <w:rtl/>
          <w:lang w:bidi="he-IL"/>
        </w:rPr>
        <w:t>יכיל</w:t>
      </w:r>
      <w:r w:rsidR="00E212A2">
        <w:rPr>
          <w:rFonts w:hint="cs"/>
          <w:rtl/>
          <w:lang w:bidi="he-IL"/>
        </w:rPr>
        <w:t xml:space="preserve"> </w:t>
      </w:r>
      <w:r w:rsidRPr="00BF4693">
        <w:rPr>
          <w:rtl/>
          <w:lang w:bidi="he-IL"/>
        </w:rPr>
        <w:t>שאלות</w:t>
      </w:r>
      <w:r w:rsidR="00E212A2">
        <w:rPr>
          <w:rFonts w:hint="cs"/>
          <w:rtl/>
          <w:lang w:bidi="he-IL"/>
        </w:rPr>
        <w:t xml:space="preserve"> </w:t>
      </w:r>
      <w:r w:rsidRPr="00BF4693">
        <w:rPr>
          <w:rtl/>
          <w:lang w:bidi="he-IL"/>
        </w:rPr>
        <w:t>ותשובות</w:t>
      </w:r>
      <w:r w:rsidR="00E212A2">
        <w:rPr>
          <w:rFonts w:hint="cs"/>
          <w:rtl/>
          <w:lang w:bidi="he-IL"/>
        </w:rPr>
        <w:t xml:space="preserve"> </w:t>
      </w:r>
      <w:r w:rsidRPr="00BF4693">
        <w:rPr>
          <w:rtl/>
          <w:lang w:bidi="he-IL"/>
        </w:rPr>
        <w:t>נפוצות</w:t>
      </w:r>
      <w:r w:rsidRPr="00BF4693">
        <w:rPr>
          <w:rFonts w:ascii="David"/>
          <w:rtl/>
        </w:rPr>
        <w:t xml:space="preserve">. </w:t>
      </w:r>
      <w:r w:rsidRPr="00BF4693">
        <w:rPr>
          <w:rtl/>
          <w:lang w:bidi="he-IL"/>
        </w:rPr>
        <w:t>רק</w:t>
      </w:r>
      <w:r w:rsidR="00E212A2">
        <w:rPr>
          <w:rFonts w:hint="cs"/>
          <w:rtl/>
          <w:lang w:bidi="he-IL"/>
        </w:rPr>
        <w:t xml:space="preserve"> </w:t>
      </w:r>
      <w:r w:rsidRPr="00BF4693">
        <w:rPr>
          <w:rtl/>
          <w:lang w:bidi="he-IL"/>
        </w:rPr>
        <w:t>הודעות</w:t>
      </w:r>
      <w:r w:rsidR="00E212A2">
        <w:rPr>
          <w:rFonts w:hint="cs"/>
          <w:rtl/>
          <w:lang w:bidi="he-IL"/>
        </w:rPr>
        <w:t xml:space="preserve"> </w:t>
      </w:r>
      <w:r w:rsidRPr="00BF4693">
        <w:rPr>
          <w:rtl/>
          <w:lang w:bidi="he-IL"/>
        </w:rPr>
        <w:t>דחופות</w:t>
      </w:r>
      <w:r w:rsidR="00E212A2">
        <w:rPr>
          <w:rFonts w:hint="cs"/>
          <w:rtl/>
          <w:lang w:bidi="he-IL"/>
        </w:rPr>
        <w:t xml:space="preserve"> </w:t>
      </w:r>
      <w:r w:rsidRPr="00BF4693">
        <w:rPr>
          <w:rtl/>
          <w:lang w:bidi="he-IL"/>
        </w:rPr>
        <w:t>תשלחנה</w:t>
      </w:r>
      <w:r w:rsidR="00E212A2">
        <w:rPr>
          <w:rFonts w:hint="cs"/>
          <w:rtl/>
          <w:lang w:bidi="he-IL"/>
        </w:rPr>
        <w:t xml:space="preserve"> </w:t>
      </w:r>
      <w:r w:rsidRPr="00BF4693">
        <w:rPr>
          <w:rtl/>
          <w:lang w:bidi="he-IL"/>
        </w:rPr>
        <w:t>בדואר</w:t>
      </w:r>
      <w:r w:rsidRPr="00BF4693">
        <w:rPr>
          <w:rFonts w:ascii="David"/>
          <w:rtl/>
        </w:rPr>
        <w:t xml:space="preserve">. </w:t>
      </w:r>
      <w:r w:rsidRPr="00BF4693">
        <w:rPr>
          <w:rtl/>
          <w:lang w:bidi="he-IL"/>
        </w:rPr>
        <w:t>עליכם</w:t>
      </w:r>
      <w:r w:rsidR="00E212A2">
        <w:rPr>
          <w:rFonts w:hint="cs"/>
          <w:rtl/>
          <w:lang w:bidi="he-IL"/>
        </w:rPr>
        <w:t xml:space="preserve"> </w:t>
      </w:r>
      <w:r w:rsidRPr="00BF4693">
        <w:rPr>
          <w:rtl/>
          <w:lang w:bidi="he-IL"/>
        </w:rPr>
        <w:t>לעקוב</w:t>
      </w:r>
      <w:r w:rsidR="00E212A2">
        <w:rPr>
          <w:rFonts w:hint="cs"/>
          <w:rtl/>
          <w:lang w:bidi="he-IL"/>
        </w:rPr>
        <w:t xml:space="preserve"> </w:t>
      </w:r>
      <w:r w:rsidRPr="00BF4693">
        <w:rPr>
          <w:rtl/>
          <w:lang w:bidi="he-IL"/>
        </w:rPr>
        <w:t>אחר</w:t>
      </w:r>
      <w:r w:rsidR="00E212A2">
        <w:rPr>
          <w:rFonts w:hint="cs"/>
          <w:rtl/>
          <w:lang w:bidi="he-IL"/>
        </w:rPr>
        <w:t xml:space="preserve"> </w:t>
      </w:r>
      <w:r w:rsidRPr="00BF4693">
        <w:rPr>
          <w:rtl/>
          <w:lang w:bidi="he-IL"/>
        </w:rPr>
        <w:t>האתר</w:t>
      </w:r>
      <w:r w:rsidR="00E212A2">
        <w:rPr>
          <w:rFonts w:hint="cs"/>
          <w:rtl/>
          <w:lang w:bidi="he-IL"/>
        </w:rPr>
        <w:t xml:space="preserve"> </w:t>
      </w:r>
      <w:r w:rsidRPr="00BF4693">
        <w:rPr>
          <w:rtl/>
          <w:lang w:bidi="he-IL"/>
        </w:rPr>
        <w:t>והעדכונים</w:t>
      </w:r>
      <w:r w:rsidR="00E212A2">
        <w:rPr>
          <w:rFonts w:hint="cs"/>
          <w:rtl/>
          <w:lang w:bidi="he-IL"/>
        </w:rPr>
        <w:t xml:space="preserve"> </w:t>
      </w:r>
      <w:r w:rsidRPr="00BF4693">
        <w:rPr>
          <w:rtl/>
          <w:lang w:bidi="he-IL"/>
        </w:rPr>
        <w:t>שיפורסמו</w:t>
      </w:r>
      <w:r w:rsidR="00E212A2">
        <w:rPr>
          <w:rFonts w:hint="cs"/>
          <w:rtl/>
          <w:lang w:bidi="he-IL"/>
        </w:rPr>
        <w:t xml:space="preserve"> </w:t>
      </w:r>
      <w:r w:rsidRPr="00BF4693">
        <w:rPr>
          <w:rtl/>
          <w:lang w:bidi="he-IL"/>
        </w:rPr>
        <w:t>בו</w:t>
      </w:r>
      <w:r w:rsidRPr="00BF4693">
        <w:rPr>
          <w:rFonts w:ascii="David"/>
          <w:rtl/>
        </w:rPr>
        <w:t xml:space="preserve">. </w:t>
      </w:r>
    </w:p>
    <w:p w14:paraId="3C99F9C4" w14:textId="77777777" w:rsidR="000F58C8" w:rsidRPr="00BF4693" w:rsidRDefault="000F58C8" w:rsidP="005A5AC5">
      <w:pPr>
        <w:rPr>
          <w:rFonts w:ascii="Arial" w:hAnsi="Arial" w:cs="Arial"/>
          <w:sz w:val="32"/>
          <w:szCs w:val="32"/>
          <w:rtl/>
        </w:rPr>
      </w:pPr>
    </w:p>
    <w:p w14:paraId="7A0FACFD" w14:textId="77777777" w:rsidR="00E36799" w:rsidRPr="00BE04AE" w:rsidRDefault="000F58C8" w:rsidP="005A5AC5">
      <w:pPr>
        <w:jc w:val="right"/>
        <w:rPr>
          <w:b/>
          <w:bCs/>
          <w:rtl/>
          <w:lang w:bidi="he-IL"/>
        </w:rPr>
      </w:pPr>
      <w:r w:rsidRPr="000B5072">
        <w:rPr>
          <w:rFonts w:cs="Times New Roman"/>
          <w:b/>
          <w:bCs/>
          <w:sz w:val="44"/>
          <w:szCs w:val="44"/>
          <w:rtl/>
          <w:lang w:bidi="he-IL"/>
        </w:rPr>
        <w:t>בהצלחה</w:t>
      </w:r>
      <w:r>
        <w:rPr>
          <w:rFonts w:cs="Times New Roman" w:hint="cs"/>
          <w:b/>
          <w:bCs/>
          <w:sz w:val="44"/>
          <w:szCs w:val="44"/>
          <w:rtl/>
          <w:lang w:bidi="he-IL"/>
        </w:rPr>
        <w:t xml:space="preserve"> !</w:t>
      </w:r>
    </w:p>
    <w:sectPr w:rsidR="00E36799" w:rsidRPr="00BE04AE" w:rsidSect="00F66AB7">
      <w:headerReference w:type="default" r:id="rId12"/>
      <w:pgSz w:w="12240" w:h="15840"/>
      <w:pgMar w:top="1135" w:right="1467" w:bottom="792"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65F25" w14:textId="77777777" w:rsidR="0036548D" w:rsidRDefault="0036548D">
      <w:r>
        <w:separator/>
      </w:r>
    </w:p>
  </w:endnote>
  <w:endnote w:type="continuationSeparator" w:id="0">
    <w:p w14:paraId="0591F895" w14:textId="77777777" w:rsidR="0036548D" w:rsidRDefault="0036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8FAF3" w14:textId="77777777" w:rsidR="0036548D" w:rsidRDefault="0036548D">
      <w:r>
        <w:separator/>
      </w:r>
    </w:p>
  </w:footnote>
  <w:footnote w:type="continuationSeparator" w:id="0">
    <w:p w14:paraId="1B31B863" w14:textId="77777777" w:rsidR="0036548D" w:rsidRDefault="00365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7D5B6" w14:textId="77777777" w:rsidR="001518D4" w:rsidRPr="00BD167A" w:rsidRDefault="001518D4" w:rsidP="007C1E3C">
    <w:pPr>
      <w:pStyle w:val="Header"/>
      <w:tabs>
        <w:tab w:val="clear" w:pos="4153"/>
        <w:tab w:val="clear" w:pos="8306"/>
      </w:tabs>
      <w:jc w:val="center"/>
      <w:rPr>
        <w:rFonts w:ascii="Arial" w:hAnsi="Arial" w:cs="Arial"/>
        <w:sz w:val="20"/>
        <w:szCs w:val="20"/>
        <w:u w:val="single"/>
      </w:rPr>
    </w:pPr>
    <w:r w:rsidRPr="00BD167A">
      <w:rPr>
        <w:rFonts w:ascii="Arial" w:hAnsi="Arial" w:cs="Arial"/>
        <w:sz w:val="20"/>
        <w:szCs w:val="20"/>
        <w:u w:val="single"/>
        <w:rtl/>
        <w:lang w:bidi="he-IL"/>
      </w:rPr>
      <w:t>הפקולטה למדעי המחשב</w:t>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lang w:bidi="he-IL"/>
      </w:rPr>
      <w:t xml:space="preserve">טכניון </w:t>
    </w:r>
    <w:r w:rsidRPr="00BD167A">
      <w:rPr>
        <w:rFonts w:ascii="Arial" w:hAnsi="Arial" w:cs="Arial"/>
        <w:sz w:val="20"/>
        <w:szCs w:val="20"/>
        <w:u w:val="single"/>
        <w:rtl/>
      </w:rPr>
      <w:t xml:space="preserve">– </w:t>
    </w:r>
    <w:r w:rsidRPr="00BD167A">
      <w:rPr>
        <w:rFonts w:ascii="Arial" w:hAnsi="Arial" w:cs="Arial"/>
        <w:sz w:val="20"/>
        <w:szCs w:val="20"/>
        <w:u w:val="single"/>
        <w:rtl/>
        <w:lang w:bidi="he-IL"/>
      </w:rPr>
      <w:t>מכון טכנולוגי לישראל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68ED730"/>
    <w:name w:val="WW8Num3"/>
    <w:lvl w:ilvl="0">
      <w:start w:val="1"/>
      <w:numFmt w:val="decimal"/>
      <w:lvlText w:val="%1."/>
      <w:lvlJc w:val="left"/>
      <w:pPr>
        <w:tabs>
          <w:tab w:val="num" w:pos="360"/>
        </w:tabs>
        <w:ind w:left="360" w:hanging="360"/>
      </w:pPr>
      <w:rPr>
        <w:b w:val="0"/>
        <w:bCs w:val="0"/>
      </w:rPr>
    </w:lvl>
  </w:abstractNum>
  <w:abstractNum w:abstractNumId="1"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B"/>
    <w:multiLevelType w:val="multilevel"/>
    <w:tmpl w:val="0000000B"/>
    <w:name w:val="WW8Num11"/>
    <w:lvl w:ilvl="0">
      <w:start w:val="1"/>
      <w:numFmt w:val="bullet"/>
      <w:lvlText w:val="●"/>
      <w:lvlJc w:val="right"/>
      <w:pPr>
        <w:tabs>
          <w:tab w:val="num" w:pos="283"/>
        </w:tabs>
        <w:ind w:left="283" w:firstLine="0"/>
      </w:pPr>
      <w:rPr>
        <w:rFonts w:ascii="StarSymbol" w:hAnsi="StarSymbol" w:cs="StarSymbol"/>
        <w:sz w:val="18"/>
        <w:szCs w:val="18"/>
      </w:rPr>
    </w:lvl>
    <w:lvl w:ilvl="1">
      <w:start w:val="1"/>
      <w:numFmt w:val="bullet"/>
      <w:lvlText w:val="●"/>
      <w:lvlJc w:val="right"/>
      <w:pPr>
        <w:tabs>
          <w:tab w:val="num" w:pos="567"/>
        </w:tabs>
        <w:ind w:left="567" w:firstLine="0"/>
      </w:pPr>
      <w:rPr>
        <w:rFonts w:ascii="StarSymbol" w:hAnsi="StarSymbol" w:cs="StarSymbol"/>
        <w:sz w:val="18"/>
        <w:szCs w:val="18"/>
      </w:rPr>
    </w:lvl>
    <w:lvl w:ilvl="2">
      <w:start w:val="1"/>
      <w:numFmt w:val="bullet"/>
      <w:lvlText w:val="●"/>
      <w:lvlJc w:val="right"/>
      <w:pPr>
        <w:tabs>
          <w:tab w:val="num" w:pos="850"/>
        </w:tabs>
        <w:ind w:left="850" w:firstLine="0"/>
      </w:pPr>
      <w:rPr>
        <w:rFonts w:ascii="StarSymbol" w:hAnsi="StarSymbol" w:cs="StarSymbol"/>
        <w:sz w:val="18"/>
        <w:szCs w:val="18"/>
      </w:rPr>
    </w:lvl>
    <w:lvl w:ilvl="3">
      <w:start w:val="1"/>
      <w:numFmt w:val="bullet"/>
      <w:lvlText w:val="●"/>
      <w:lvlJc w:val="right"/>
      <w:pPr>
        <w:tabs>
          <w:tab w:val="num" w:pos="1134"/>
        </w:tabs>
        <w:ind w:left="1134" w:firstLine="0"/>
      </w:pPr>
      <w:rPr>
        <w:rFonts w:ascii="StarSymbol" w:hAnsi="StarSymbol" w:cs="StarSymbol"/>
        <w:sz w:val="18"/>
        <w:szCs w:val="18"/>
      </w:rPr>
    </w:lvl>
    <w:lvl w:ilvl="4">
      <w:start w:val="1"/>
      <w:numFmt w:val="bullet"/>
      <w:lvlText w:val="●"/>
      <w:lvlJc w:val="right"/>
      <w:pPr>
        <w:tabs>
          <w:tab w:val="num" w:pos="1417"/>
        </w:tabs>
        <w:ind w:left="1417" w:firstLine="0"/>
      </w:pPr>
      <w:rPr>
        <w:rFonts w:ascii="StarSymbol" w:hAnsi="StarSymbol" w:cs="StarSymbol"/>
        <w:sz w:val="18"/>
        <w:szCs w:val="18"/>
      </w:rPr>
    </w:lvl>
    <w:lvl w:ilvl="5">
      <w:start w:val="1"/>
      <w:numFmt w:val="bullet"/>
      <w:lvlText w:val="●"/>
      <w:lvlJc w:val="right"/>
      <w:pPr>
        <w:tabs>
          <w:tab w:val="num" w:pos="1701"/>
        </w:tabs>
        <w:ind w:left="1701" w:firstLine="0"/>
      </w:pPr>
      <w:rPr>
        <w:rFonts w:ascii="StarSymbol" w:hAnsi="StarSymbol" w:cs="StarSymbol"/>
        <w:sz w:val="18"/>
        <w:szCs w:val="18"/>
      </w:rPr>
    </w:lvl>
    <w:lvl w:ilvl="6">
      <w:start w:val="1"/>
      <w:numFmt w:val="bullet"/>
      <w:lvlText w:val="●"/>
      <w:lvlJc w:val="right"/>
      <w:pPr>
        <w:tabs>
          <w:tab w:val="num" w:pos="1984"/>
        </w:tabs>
        <w:ind w:left="1984" w:firstLine="0"/>
      </w:pPr>
      <w:rPr>
        <w:rFonts w:ascii="StarSymbol" w:hAnsi="StarSymbol" w:cs="StarSymbol"/>
        <w:sz w:val="18"/>
        <w:szCs w:val="18"/>
      </w:rPr>
    </w:lvl>
    <w:lvl w:ilvl="7">
      <w:start w:val="1"/>
      <w:numFmt w:val="bullet"/>
      <w:lvlText w:val="●"/>
      <w:lvlJc w:val="right"/>
      <w:pPr>
        <w:tabs>
          <w:tab w:val="num" w:pos="2268"/>
        </w:tabs>
        <w:ind w:left="2268" w:firstLine="0"/>
      </w:pPr>
      <w:rPr>
        <w:rFonts w:ascii="StarSymbol" w:hAnsi="StarSymbol" w:cs="StarSymbol"/>
        <w:sz w:val="18"/>
        <w:szCs w:val="18"/>
      </w:rPr>
    </w:lvl>
    <w:lvl w:ilvl="8">
      <w:start w:val="1"/>
      <w:numFmt w:val="bullet"/>
      <w:lvlText w:val="●"/>
      <w:lvlJc w:val="right"/>
      <w:pPr>
        <w:tabs>
          <w:tab w:val="num" w:pos="2551"/>
        </w:tabs>
        <w:ind w:left="2551" w:firstLine="0"/>
      </w:pPr>
      <w:rPr>
        <w:rFonts w:ascii="StarSymbol" w:hAnsi="StarSymbol" w:cs="StarSymbol"/>
        <w:sz w:val="18"/>
        <w:szCs w:val="18"/>
      </w:rPr>
    </w:lvl>
  </w:abstractNum>
  <w:abstractNum w:abstractNumId="3" w15:restartNumberingAfterBreak="0">
    <w:nsid w:val="0000000C"/>
    <w:multiLevelType w:val="multilevel"/>
    <w:tmpl w:val="0000000C"/>
    <w:name w:val="WW8Num1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D"/>
    <w:multiLevelType w:val="multilevel"/>
    <w:tmpl w:val="99BE98E4"/>
    <w:name w:val="WW8Num13"/>
    <w:lvl w:ilvl="0">
      <w:start w:val="1"/>
      <w:numFmt w:val="upperRoman"/>
      <w:lvlText w:val="%1."/>
      <w:lvlJc w:val="right"/>
      <w:pPr>
        <w:tabs>
          <w:tab w:val="num" w:pos="0"/>
        </w:tabs>
        <w:ind w:left="0" w:firstLine="0"/>
      </w:pPr>
      <w:rPr>
        <w:b/>
        <w:bCs/>
        <w:sz w:val="30"/>
        <w:szCs w:val="30"/>
      </w:rPr>
    </w:lvl>
    <w:lvl w:ilvl="1">
      <w:start w:val="1"/>
      <w:numFmt w:val="decimal"/>
      <w:lvlText w:val="%2."/>
      <w:lvlJc w:val="right"/>
      <w:pPr>
        <w:tabs>
          <w:tab w:val="num" w:pos="567"/>
        </w:tabs>
        <w:ind w:left="567" w:firstLine="0"/>
      </w:pPr>
    </w:lvl>
    <w:lvl w:ilvl="2">
      <w:start w:val="1"/>
      <w:numFmt w:val="decimal"/>
      <w:lvlText w:val="%3."/>
      <w:lvlJc w:val="right"/>
      <w:pPr>
        <w:tabs>
          <w:tab w:val="num" w:pos="850"/>
        </w:tabs>
        <w:ind w:left="850" w:firstLine="0"/>
      </w:pPr>
    </w:lvl>
    <w:lvl w:ilvl="3">
      <w:start w:val="1"/>
      <w:numFmt w:val="decimal"/>
      <w:lvlText w:val="%4."/>
      <w:lvlJc w:val="right"/>
      <w:pPr>
        <w:tabs>
          <w:tab w:val="num" w:pos="1134"/>
        </w:tabs>
        <w:ind w:left="1134" w:firstLine="0"/>
      </w:pPr>
    </w:lvl>
    <w:lvl w:ilvl="4">
      <w:start w:val="1"/>
      <w:numFmt w:val="decimal"/>
      <w:lvlText w:val="%5."/>
      <w:lvlJc w:val="right"/>
      <w:pPr>
        <w:tabs>
          <w:tab w:val="num" w:pos="1417"/>
        </w:tabs>
        <w:ind w:left="1417" w:firstLine="0"/>
      </w:pPr>
    </w:lvl>
    <w:lvl w:ilvl="5">
      <w:start w:val="1"/>
      <w:numFmt w:val="decimal"/>
      <w:lvlText w:val="%6."/>
      <w:lvlJc w:val="right"/>
      <w:pPr>
        <w:tabs>
          <w:tab w:val="num" w:pos="1701"/>
        </w:tabs>
        <w:ind w:left="1701" w:firstLine="0"/>
      </w:pPr>
    </w:lvl>
    <w:lvl w:ilvl="6">
      <w:start w:val="1"/>
      <w:numFmt w:val="decimal"/>
      <w:lvlText w:val="%7."/>
      <w:lvlJc w:val="right"/>
      <w:pPr>
        <w:tabs>
          <w:tab w:val="num" w:pos="1984"/>
        </w:tabs>
        <w:ind w:left="1984" w:firstLine="0"/>
      </w:pPr>
    </w:lvl>
    <w:lvl w:ilvl="7">
      <w:start w:val="1"/>
      <w:numFmt w:val="decimal"/>
      <w:lvlText w:val="%8."/>
      <w:lvlJc w:val="right"/>
      <w:pPr>
        <w:tabs>
          <w:tab w:val="num" w:pos="2268"/>
        </w:tabs>
        <w:ind w:left="2268" w:firstLine="0"/>
      </w:pPr>
    </w:lvl>
    <w:lvl w:ilvl="8">
      <w:start w:val="1"/>
      <w:numFmt w:val="decimal"/>
      <w:lvlText w:val="%9."/>
      <w:lvlJc w:val="right"/>
      <w:pPr>
        <w:tabs>
          <w:tab w:val="num" w:pos="2551"/>
        </w:tabs>
        <w:ind w:left="2551" w:firstLine="0"/>
      </w:pPr>
    </w:lvl>
  </w:abstractNum>
  <w:abstractNum w:abstractNumId="5" w15:restartNumberingAfterBreak="0">
    <w:nsid w:val="001C548E"/>
    <w:multiLevelType w:val="hybridMultilevel"/>
    <w:tmpl w:val="7FCE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927FE8"/>
    <w:multiLevelType w:val="hybridMultilevel"/>
    <w:tmpl w:val="7F44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0AD316">
      <w:numFmt w:val="bullet"/>
      <w:lvlText w:val=""/>
      <w:lvlJc w:val="left"/>
      <w:pPr>
        <w:ind w:left="2160" w:hanging="360"/>
      </w:pPr>
      <w:rPr>
        <w:rFonts w:ascii="Wingdings" w:eastAsia="Times New Roman" w:hAnsi="Wingdings"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B03095"/>
    <w:multiLevelType w:val="hybridMultilevel"/>
    <w:tmpl w:val="5344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61FDF"/>
    <w:multiLevelType w:val="hybridMultilevel"/>
    <w:tmpl w:val="CFD0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59066F"/>
    <w:multiLevelType w:val="hybridMultilevel"/>
    <w:tmpl w:val="1424F04E"/>
    <w:lvl w:ilvl="0" w:tplc="7A80F2DA">
      <w:start w:val="1"/>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D4A7B"/>
    <w:multiLevelType w:val="hybridMultilevel"/>
    <w:tmpl w:val="8FF8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B7C3A"/>
    <w:multiLevelType w:val="hybridMultilevel"/>
    <w:tmpl w:val="D22210A0"/>
    <w:lvl w:ilvl="0" w:tplc="BEF084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353FB"/>
    <w:multiLevelType w:val="hybridMultilevel"/>
    <w:tmpl w:val="18DA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A3112"/>
    <w:multiLevelType w:val="hybridMultilevel"/>
    <w:tmpl w:val="AF9A1BEE"/>
    <w:lvl w:ilvl="0" w:tplc="7638B7D4">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A12B7D"/>
    <w:multiLevelType w:val="hybridMultilevel"/>
    <w:tmpl w:val="DFA20950"/>
    <w:lvl w:ilvl="0" w:tplc="119E3CA4">
      <w:start w:val="2"/>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F2AFC"/>
    <w:multiLevelType w:val="hybridMultilevel"/>
    <w:tmpl w:val="9550B536"/>
    <w:lvl w:ilvl="0" w:tplc="78F020CC">
      <w:start w:val="1"/>
      <w:numFmt w:val="decimal"/>
      <w:lvlText w:val="%1."/>
      <w:lvlJc w:val="left"/>
      <w:pPr>
        <w:ind w:left="2595" w:hanging="22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A60FAC"/>
    <w:multiLevelType w:val="hybridMultilevel"/>
    <w:tmpl w:val="330475AC"/>
    <w:lvl w:ilvl="0" w:tplc="207215AE">
      <w:numFmt w:val="bullet"/>
      <w:lvlText w:val="-"/>
      <w:lvlJc w:val="left"/>
      <w:pPr>
        <w:ind w:left="360" w:hanging="360"/>
      </w:pPr>
      <w:rPr>
        <w:rFonts w:ascii="Times New Roman" w:eastAsia="Times New Roman" w:hAnsi="Times New Roman"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A734E1"/>
    <w:multiLevelType w:val="hybridMultilevel"/>
    <w:tmpl w:val="AE081A16"/>
    <w:lvl w:ilvl="0" w:tplc="5498C56E">
      <w:numFmt w:val="bullet"/>
      <w:lvlText w:val=""/>
      <w:lvlJc w:val="left"/>
      <w:pPr>
        <w:ind w:left="360" w:hanging="360"/>
      </w:pPr>
      <w:rPr>
        <w:rFonts w:ascii="Wingdings" w:eastAsia="Times New Roman" w:hAnsi="Wingdings"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1543E1C"/>
    <w:multiLevelType w:val="hybridMultilevel"/>
    <w:tmpl w:val="E28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A81D6C"/>
    <w:multiLevelType w:val="hybridMultilevel"/>
    <w:tmpl w:val="772E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B7C21"/>
    <w:multiLevelType w:val="hybridMultilevel"/>
    <w:tmpl w:val="BBF426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6A0A1C"/>
    <w:multiLevelType w:val="hybridMultilevel"/>
    <w:tmpl w:val="0010C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746C53"/>
    <w:multiLevelType w:val="hybridMultilevel"/>
    <w:tmpl w:val="F5B2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B0656F"/>
    <w:multiLevelType w:val="hybridMultilevel"/>
    <w:tmpl w:val="3D182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D21EDB"/>
    <w:multiLevelType w:val="hybridMultilevel"/>
    <w:tmpl w:val="D6FABFA4"/>
    <w:lvl w:ilvl="0" w:tplc="05DADF30">
      <w:numFmt w:val="bullet"/>
      <w:lvlText w:val="-"/>
      <w:lvlJc w:val="left"/>
      <w:pPr>
        <w:ind w:left="420" w:hanging="360"/>
      </w:pPr>
      <w:rPr>
        <w:rFonts w:ascii="Times New Roman" w:eastAsia="Times New Roman" w:hAnsi="Times New Roman"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31607A0F"/>
    <w:multiLevelType w:val="hybridMultilevel"/>
    <w:tmpl w:val="F454D6CC"/>
    <w:lvl w:ilvl="0" w:tplc="F484105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7324F4"/>
    <w:multiLevelType w:val="hybridMultilevel"/>
    <w:tmpl w:val="BF84DD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990028"/>
    <w:multiLevelType w:val="hybridMultilevel"/>
    <w:tmpl w:val="6E6EE1D8"/>
    <w:lvl w:ilvl="0" w:tplc="52AE61F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89534E"/>
    <w:multiLevelType w:val="hybridMultilevel"/>
    <w:tmpl w:val="86A6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AB2220"/>
    <w:multiLevelType w:val="hybridMultilevel"/>
    <w:tmpl w:val="771E4128"/>
    <w:lvl w:ilvl="0" w:tplc="EE62EE02">
      <w:numFmt w:val="bullet"/>
      <w:lvlText w:val=""/>
      <w:lvlJc w:val="left"/>
      <w:pPr>
        <w:ind w:left="1080" w:hanging="360"/>
      </w:pPr>
      <w:rPr>
        <w:rFonts w:ascii="Wingdings" w:eastAsia="Times New Roman" w:hAnsi="Wingdings"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9C30E47"/>
    <w:multiLevelType w:val="multilevel"/>
    <w:tmpl w:val="DDF8F8C6"/>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9F34118"/>
    <w:multiLevelType w:val="hybridMultilevel"/>
    <w:tmpl w:val="CC14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5C4F63"/>
    <w:multiLevelType w:val="hybridMultilevel"/>
    <w:tmpl w:val="1A1C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B05EFD"/>
    <w:multiLevelType w:val="hybridMultilevel"/>
    <w:tmpl w:val="96387D54"/>
    <w:lvl w:ilvl="0" w:tplc="52AE61F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10C8B"/>
    <w:multiLevelType w:val="hybridMultilevel"/>
    <w:tmpl w:val="A9CC7376"/>
    <w:lvl w:ilvl="0" w:tplc="7D3CD72C">
      <w:start w:val="16"/>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460D4"/>
    <w:multiLevelType w:val="hybridMultilevel"/>
    <w:tmpl w:val="A1B2B1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800737"/>
    <w:multiLevelType w:val="hybridMultilevel"/>
    <w:tmpl w:val="BFF6B99A"/>
    <w:lvl w:ilvl="0" w:tplc="329CE1D2">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4E85F75"/>
    <w:multiLevelType w:val="hybridMultilevel"/>
    <w:tmpl w:val="BDA29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7160B"/>
    <w:multiLevelType w:val="hybridMultilevel"/>
    <w:tmpl w:val="C6D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C97DA9"/>
    <w:multiLevelType w:val="hybridMultilevel"/>
    <w:tmpl w:val="12A8243C"/>
    <w:lvl w:ilvl="0" w:tplc="95B6005E">
      <w:start w:val="1"/>
      <w:numFmt w:val="bullet"/>
      <w:lvlText w:val=""/>
      <w:lvlJc w:val="left"/>
      <w:pPr>
        <w:tabs>
          <w:tab w:val="num" w:pos="360"/>
        </w:tabs>
        <w:ind w:left="360" w:hanging="360"/>
      </w:pPr>
      <w:rPr>
        <w:rFonts w:ascii="Symbol" w:hAnsi="Symbol" w:hint="default"/>
        <w:lang w:bidi="he-IL"/>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B44162"/>
    <w:multiLevelType w:val="hybridMultilevel"/>
    <w:tmpl w:val="66121B40"/>
    <w:lvl w:ilvl="0" w:tplc="7D3CD72C">
      <w:start w:val="16"/>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23569D"/>
    <w:multiLevelType w:val="hybridMultilevel"/>
    <w:tmpl w:val="1FC2D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226AB3"/>
    <w:multiLevelType w:val="hybridMultilevel"/>
    <w:tmpl w:val="30407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11ACD"/>
    <w:multiLevelType w:val="hybridMultilevel"/>
    <w:tmpl w:val="0B94940E"/>
    <w:lvl w:ilvl="0" w:tplc="30385AB4">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35AE2"/>
    <w:multiLevelType w:val="hybridMultilevel"/>
    <w:tmpl w:val="BF6A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4D0C6B"/>
    <w:multiLevelType w:val="hybridMultilevel"/>
    <w:tmpl w:val="0E3C7600"/>
    <w:lvl w:ilvl="0" w:tplc="650271E6">
      <w:numFmt w:val="bullet"/>
      <w:lvlText w:val=""/>
      <w:lvlJc w:val="left"/>
      <w:pPr>
        <w:ind w:left="360" w:hanging="360"/>
      </w:pPr>
      <w:rPr>
        <w:rFonts w:ascii="Wingdings" w:eastAsia="Times New Roman" w:hAnsi="Wingdings"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9"/>
  </w:num>
  <w:num w:numId="3">
    <w:abstractNumId w:val="11"/>
  </w:num>
  <w:num w:numId="4">
    <w:abstractNumId w:val="15"/>
  </w:num>
  <w:num w:numId="5">
    <w:abstractNumId w:val="30"/>
  </w:num>
  <w:num w:numId="6">
    <w:abstractNumId w:val="18"/>
  </w:num>
  <w:num w:numId="7">
    <w:abstractNumId w:val="12"/>
  </w:num>
  <w:num w:numId="8">
    <w:abstractNumId w:val="44"/>
  </w:num>
  <w:num w:numId="9">
    <w:abstractNumId w:val="27"/>
  </w:num>
  <w:num w:numId="10">
    <w:abstractNumId w:val="6"/>
  </w:num>
  <w:num w:numId="11">
    <w:abstractNumId w:val="10"/>
  </w:num>
  <w:num w:numId="12">
    <w:abstractNumId w:val="42"/>
  </w:num>
  <w:num w:numId="13">
    <w:abstractNumId w:val="33"/>
  </w:num>
  <w:num w:numId="14">
    <w:abstractNumId w:val="24"/>
  </w:num>
  <w:num w:numId="15">
    <w:abstractNumId w:val="43"/>
  </w:num>
  <w:num w:numId="16">
    <w:abstractNumId w:val="4"/>
  </w:num>
  <w:num w:numId="17">
    <w:abstractNumId w:val="41"/>
  </w:num>
  <w:num w:numId="18">
    <w:abstractNumId w:val="26"/>
  </w:num>
  <w:num w:numId="19">
    <w:abstractNumId w:val="2"/>
  </w:num>
  <w:num w:numId="20">
    <w:abstractNumId w:val="8"/>
  </w:num>
  <w:num w:numId="21">
    <w:abstractNumId w:val="13"/>
  </w:num>
  <w:num w:numId="22">
    <w:abstractNumId w:val="16"/>
  </w:num>
  <w:num w:numId="23">
    <w:abstractNumId w:val="17"/>
  </w:num>
  <w:num w:numId="24">
    <w:abstractNumId w:val="45"/>
  </w:num>
  <w:num w:numId="25">
    <w:abstractNumId w:val="7"/>
  </w:num>
  <w:num w:numId="26">
    <w:abstractNumId w:val="9"/>
  </w:num>
  <w:num w:numId="27">
    <w:abstractNumId w:val="19"/>
  </w:num>
  <w:num w:numId="28">
    <w:abstractNumId w:val="32"/>
  </w:num>
  <w:num w:numId="29">
    <w:abstractNumId w:val="31"/>
  </w:num>
  <w:num w:numId="30">
    <w:abstractNumId w:val="29"/>
  </w:num>
  <w:num w:numId="31">
    <w:abstractNumId w:val="5"/>
  </w:num>
  <w:num w:numId="32">
    <w:abstractNumId w:val="25"/>
  </w:num>
  <w:num w:numId="33">
    <w:abstractNumId w:val="14"/>
  </w:num>
  <w:num w:numId="34">
    <w:abstractNumId w:val="22"/>
  </w:num>
  <w:num w:numId="35">
    <w:abstractNumId w:val="40"/>
  </w:num>
  <w:num w:numId="36">
    <w:abstractNumId w:val="23"/>
  </w:num>
  <w:num w:numId="37">
    <w:abstractNumId w:val="28"/>
  </w:num>
  <w:num w:numId="38">
    <w:abstractNumId w:val="20"/>
  </w:num>
  <w:num w:numId="39">
    <w:abstractNumId w:val="37"/>
  </w:num>
  <w:num w:numId="40">
    <w:abstractNumId w:val="38"/>
  </w:num>
  <w:num w:numId="41">
    <w:abstractNumId w:val="34"/>
  </w:num>
  <w:num w:numId="42">
    <w:abstractNumId w:val="13"/>
  </w:num>
  <w:num w:numId="43">
    <w:abstractNumId w:val="35"/>
  </w:num>
  <w:num w:numId="44">
    <w:abstractNumId w:val="21"/>
  </w:num>
  <w:num w:numId="45">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78019F"/>
    <w:rsid w:val="0000076E"/>
    <w:rsid w:val="000030EC"/>
    <w:rsid w:val="000050DB"/>
    <w:rsid w:val="00012319"/>
    <w:rsid w:val="00015952"/>
    <w:rsid w:val="00015CA5"/>
    <w:rsid w:val="00015F9C"/>
    <w:rsid w:val="00017AE4"/>
    <w:rsid w:val="00017B5B"/>
    <w:rsid w:val="00017C05"/>
    <w:rsid w:val="000201F2"/>
    <w:rsid w:val="00020CB7"/>
    <w:rsid w:val="00023843"/>
    <w:rsid w:val="0002604A"/>
    <w:rsid w:val="0002770F"/>
    <w:rsid w:val="00027CC9"/>
    <w:rsid w:val="0003059B"/>
    <w:rsid w:val="000306BB"/>
    <w:rsid w:val="00031EA1"/>
    <w:rsid w:val="00032D21"/>
    <w:rsid w:val="00033195"/>
    <w:rsid w:val="00033939"/>
    <w:rsid w:val="000349DF"/>
    <w:rsid w:val="00035A26"/>
    <w:rsid w:val="00035D72"/>
    <w:rsid w:val="0003769D"/>
    <w:rsid w:val="00042425"/>
    <w:rsid w:val="000431C0"/>
    <w:rsid w:val="000456EE"/>
    <w:rsid w:val="000471CA"/>
    <w:rsid w:val="00051E90"/>
    <w:rsid w:val="0005200B"/>
    <w:rsid w:val="00053A92"/>
    <w:rsid w:val="0005558F"/>
    <w:rsid w:val="00057902"/>
    <w:rsid w:val="000605BC"/>
    <w:rsid w:val="000606F4"/>
    <w:rsid w:val="00063A17"/>
    <w:rsid w:val="00063C77"/>
    <w:rsid w:val="00065581"/>
    <w:rsid w:val="00067DDD"/>
    <w:rsid w:val="000705E2"/>
    <w:rsid w:val="00070622"/>
    <w:rsid w:val="0007085E"/>
    <w:rsid w:val="00070BAF"/>
    <w:rsid w:val="0007161E"/>
    <w:rsid w:val="000759D2"/>
    <w:rsid w:val="00076631"/>
    <w:rsid w:val="00080242"/>
    <w:rsid w:val="0008324D"/>
    <w:rsid w:val="0008334C"/>
    <w:rsid w:val="000839EA"/>
    <w:rsid w:val="0008516E"/>
    <w:rsid w:val="00085D36"/>
    <w:rsid w:val="00090644"/>
    <w:rsid w:val="00090ECB"/>
    <w:rsid w:val="000923E4"/>
    <w:rsid w:val="0009368A"/>
    <w:rsid w:val="00095F34"/>
    <w:rsid w:val="00097DE1"/>
    <w:rsid w:val="000A1EB4"/>
    <w:rsid w:val="000A3580"/>
    <w:rsid w:val="000A4283"/>
    <w:rsid w:val="000A7EE5"/>
    <w:rsid w:val="000B1A49"/>
    <w:rsid w:val="000B29BF"/>
    <w:rsid w:val="000B3B15"/>
    <w:rsid w:val="000B4BBF"/>
    <w:rsid w:val="000B5072"/>
    <w:rsid w:val="000B6B1E"/>
    <w:rsid w:val="000B7344"/>
    <w:rsid w:val="000C2A4C"/>
    <w:rsid w:val="000C2CD9"/>
    <w:rsid w:val="000D15FF"/>
    <w:rsid w:val="000D595F"/>
    <w:rsid w:val="000E1324"/>
    <w:rsid w:val="000E246C"/>
    <w:rsid w:val="000E2D04"/>
    <w:rsid w:val="000E4519"/>
    <w:rsid w:val="000E5B93"/>
    <w:rsid w:val="000E6700"/>
    <w:rsid w:val="000E7566"/>
    <w:rsid w:val="000E7833"/>
    <w:rsid w:val="000F009B"/>
    <w:rsid w:val="000F108D"/>
    <w:rsid w:val="000F35AD"/>
    <w:rsid w:val="000F4BB5"/>
    <w:rsid w:val="000F58C8"/>
    <w:rsid w:val="000F61C6"/>
    <w:rsid w:val="000F634A"/>
    <w:rsid w:val="000F698C"/>
    <w:rsid w:val="000F71A4"/>
    <w:rsid w:val="00100A67"/>
    <w:rsid w:val="00101165"/>
    <w:rsid w:val="00101505"/>
    <w:rsid w:val="00102FB4"/>
    <w:rsid w:val="0010591A"/>
    <w:rsid w:val="00106AE3"/>
    <w:rsid w:val="001116D5"/>
    <w:rsid w:val="001138A1"/>
    <w:rsid w:val="001147BD"/>
    <w:rsid w:val="001161C8"/>
    <w:rsid w:val="00117361"/>
    <w:rsid w:val="00117A79"/>
    <w:rsid w:val="0012130E"/>
    <w:rsid w:val="00121B5A"/>
    <w:rsid w:val="001227BB"/>
    <w:rsid w:val="001306C5"/>
    <w:rsid w:val="001306E7"/>
    <w:rsid w:val="00132526"/>
    <w:rsid w:val="00135832"/>
    <w:rsid w:val="00135D94"/>
    <w:rsid w:val="00141570"/>
    <w:rsid w:val="00141E95"/>
    <w:rsid w:val="001451E5"/>
    <w:rsid w:val="001452A1"/>
    <w:rsid w:val="0014583E"/>
    <w:rsid w:val="00145B2C"/>
    <w:rsid w:val="00147037"/>
    <w:rsid w:val="001471A9"/>
    <w:rsid w:val="00147A83"/>
    <w:rsid w:val="0015136A"/>
    <w:rsid w:val="001518D4"/>
    <w:rsid w:val="00153BDE"/>
    <w:rsid w:val="00155FCF"/>
    <w:rsid w:val="00156E6C"/>
    <w:rsid w:val="00157CF9"/>
    <w:rsid w:val="00160E07"/>
    <w:rsid w:val="00161B46"/>
    <w:rsid w:val="001623A0"/>
    <w:rsid w:val="00165C0A"/>
    <w:rsid w:val="0016647E"/>
    <w:rsid w:val="0016786D"/>
    <w:rsid w:val="00170653"/>
    <w:rsid w:val="00170E4A"/>
    <w:rsid w:val="00173835"/>
    <w:rsid w:val="0017563A"/>
    <w:rsid w:val="00176D57"/>
    <w:rsid w:val="001774DD"/>
    <w:rsid w:val="001776D7"/>
    <w:rsid w:val="0018004E"/>
    <w:rsid w:val="0018015E"/>
    <w:rsid w:val="00181D45"/>
    <w:rsid w:val="00183040"/>
    <w:rsid w:val="00185BF7"/>
    <w:rsid w:val="00187086"/>
    <w:rsid w:val="00190548"/>
    <w:rsid w:val="00194F9A"/>
    <w:rsid w:val="001959CD"/>
    <w:rsid w:val="00195C98"/>
    <w:rsid w:val="00195D69"/>
    <w:rsid w:val="00195E24"/>
    <w:rsid w:val="0019713C"/>
    <w:rsid w:val="001A0FFA"/>
    <w:rsid w:val="001A2749"/>
    <w:rsid w:val="001A33DB"/>
    <w:rsid w:val="001A3868"/>
    <w:rsid w:val="001A39A1"/>
    <w:rsid w:val="001A623B"/>
    <w:rsid w:val="001A676A"/>
    <w:rsid w:val="001A67A0"/>
    <w:rsid w:val="001A6F8B"/>
    <w:rsid w:val="001B037C"/>
    <w:rsid w:val="001B4795"/>
    <w:rsid w:val="001B49A6"/>
    <w:rsid w:val="001C00F6"/>
    <w:rsid w:val="001C0A93"/>
    <w:rsid w:val="001C34FF"/>
    <w:rsid w:val="001C386F"/>
    <w:rsid w:val="001C5BD1"/>
    <w:rsid w:val="001C5C46"/>
    <w:rsid w:val="001C6664"/>
    <w:rsid w:val="001C7078"/>
    <w:rsid w:val="001C7F2E"/>
    <w:rsid w:val="001D0E38"/>
    <w:rsid w:val="001D3481"/>
    <w:rsid w:val="001D3991"/>
    <w:rsid w:val="001D3C85"/>
    <w:rsid w:val="001D4237"/>
    <w:rsid w:val="001D648F"/>
    <w:rsid w:val="001D6C73"/>
    <w:rsid w:val="001D71E3"/>
    <w:rsid w:val="001D73E4"/>
    <w:rsid w:val="001D7E42"/>
    <w:rsid w:val="001E40F3"/>
    <w:rsid w:val="001E5EF8"/>
    <w:rsid w:val="001E77C4"/>
    <w:rsid w:val="001F3FE5"/>
    <w:rsid w:val="001F4136"/>
    <w:rsid w:val="001F573F"/>
    <w:rsid w:val="001F5922"/>
    <w:rsid w:val="001F70CF"/>
    <w:rsid w:val="00200809"/>
    <w:rsid w:val="00201BA7"/>
    <w:rsid w:val="00201C3F"/>
    <w:rsid w:val="002025F3"/>
    <w:rsid w:val="002070FF"/>
    <w:rsid w:val="002132E3"/>
    <w:rsid w:val="00214DAC"/>
    <w:rsid w:val="00215B1A"/>
    <w:rsid w:val="00217960"/>
    <w:rsid w:val="002202F4"/>
    <w:rsid w:val="00222299"/>
    <w:rsid w:val="002252C8"/>
    <w:rsid w:val="00225E66"/>
    <w:rsid w:val="002264AE"/>
    <w:rsid w:val="00230B7E"/>
    <w:rsid w:val="002328AE"/>
    <w:rsid w:val="00232EF5"/>
    <w:rsid w:val="0023370E"/>
    <w:rsid w:val="00234ACE"/>
    <w:rsid w:val="00237152"/>
    <w:rsid w:val="00237624"/>
    <w:rsid w:val="00240236"/>
    <w:rsid w:val="00241229"/>
    <w:rsid w:val="00242754"/>
    <w:rsid w:val="0024304D"/>
    <w:rsid w:val="00244198"/>
    <w:rsid w:val="00244588"/>
    <w:rsid w:val="00244CB7"/>
    <w:rsid w:val="00246F74"/>
    <w:rsid w:val="002476FC"/>
    <w:rsid w:val="0024788E"/>
    <w:rsid w:val="00252A68"/>
    <w:rsid w:val="00252BFF"/>
    <w:rsid w:val="00253EBD"/>
    <w:rsid w:val="0025449D"/>
    <w:rsid w:val="00255DDB"/>
    <w:rsid w:val="0025707D"/>
    <w:rsid w:val="002606E8"/>
    <w:rsid w:val="00262FB4"/>
    <w:rsid w:val="00265320"/>
    <w:rsid w:val="00272A76"/>
    <w:rsid w:val="0027357D"/>
    <w:rsid w:val="00273E69"/>
    <w:rsid w:val="002755F8"/>
    <w:rsid w:val="0027607C"/>
    <w:rsid w:val="00281A9C"/>
    <w:rsid w:val="0028315B"/>
    <w:rsid w:val="002878A5"/>
    <w:rsid w:val="00287C40"/>
    <w:rsid w:val="00290BE1"/>
    <w:rsid w:val="00296ACC"/>
    <w:rsid w:val="002A0A10"/>
    <w:rsid w:val="002A26E9"/>
    <w:rsid w:val="002A2FCB"/>
    <w:rsid w:val="002A3CB5"/>
    <w:rsid w:val="002A4AC0"/>
    <w:rsid w:val="002A5115"/>
    <w:rsid w:val="002A5863"/>
    <w:rsid w:val="002A5E6C"/>
    <w:rsid w:val="002A6958"/>
    <w:rsid w:val="002B0126"/>
    <w:rsid w:val="002B05C8"/>
    <w:rsid w:val="002B31FF"/>
    <w:rsid w:val="002B4E26"/>
    <w:rsid w:val="002B539E"/>
    <w:rsid w:val="002B698E"/>
    <w:rsid w:val="002B713F"/>
    <w:rsid w:val="002B7B4E"/>
    <w:rsid w:val="002C1109"/>
    <w:rsid w:val="002C172E"/>
    <w:rsid w:val="002C1983"/>
    <w:rsid w:val="002C2AA6"/>
    <w:rsid w:val="002C497F"/>
    <w:rsid w:val="002C6B93"/>
    <w:rsid w:val="002D0223"/>
    <w:rsid w:val="002D1FFB"/>
    <w:rsid w:val="002D3A68"/>
    <w:rsid w:val="002D4F00"/>
    <w:rsid w:val="002D57EC"/>
    <w:rsid w:val="002D68F9"/>
    <w:rsid w:val="002D6D0B"/>
    <w:rsid w:val="002D7369"/>
    <w:rsid w:val="002D79D3"/>
    <w:rsid w:val="002D7EB2"/>
    <w:rsid w:val="002E029E"/>
    <w:rsid w:val="002E0BDF"/>
    <w:rsid w:val="002E172E"/>
    <w:rsid w:val="002E2DC0"/>
    <w:rsid w:val="002E4361"/>
    <w:rsid w:val="002E7987"/>
    <w:rsid w:val="002E7B98"/>
    <w:rsid w:val="002E7FA9"/>
    <w:rsid w:val="002F04D3"/>
    <w:rsid w:val="002F1428"/>
    <w:rsid w:val="002F2BA5"/>
    <w:rsid w:val="002F5B69"/>
    <w:rsid w:val="002F66FF"/>
    <w:rsid w:val="002F78C3"/>
    <w:rsid w:val="00300094"/>
    <w:rsid w:val="003016BA"/>
    <w:rsid w:val="003024B6"/>
    <w:rsid w:val="00305784"/>
    <w:rsid w:val="0030609B"/>
    <w:rsid w:val="00306EF2"/>
    <w:rsid w:val="00307856"/>
    <w:rsid w:val="00315F24"/>
    <w:rsid w:val="00316267"/>
    <w:rsid w:val="00317FE7"/>
    <w:rsid w:val="003220CF"/>
    <w:rsid w:val="0032240E"/>
    <w:rsid w:val="003226F4"/>
    <w:rsid w:val="0032528A"/>
    <w:rsid w:val="0032546C"/>
    <w:rsid w:val="00325F63"/>
    <w:rsid w:val="00326F58"/>
    <w:rsid w:val="003270E6"/>
    <w:rsid w:val="003275A7"/>
    <w:rsid w:val="00330D1C"/>
    <w:rsid w:val="0033203D"/>
    <w:rsid w:val="00333C0F"/>
    <w:rsid w:val="0033441D"/>
    <w:rsid w:val="003347D4"/>
    <w:rsid w:val="00334F54"/>
    <w:rsid w:val="0033543F"/>
    <w:rsid w:val="00336434"/>
    <w:rsid w:val="00336C78"/>
    <w:rsid w:val="00337133"/>
    <w:rsid w:val="00343742"/>
    <w:rsid w:val="003454E3"/>
    <w:rsid w:val="00345B5F"/>
    <w:rsid w:val="00346C1B"/>
    <w:rsid w:val="00346EA1"/>
    <w:rsid w:val="00347392"/>
    <w:rsid w:val="003503FE"/>
    <w:rsid w:val="0035334B"/>
    <w:rsid w:val="00353C86"/>
    <w:rsid w:val="00354025"/>
    <w:rsid w:val="00354AEF"/>
    <w:rsid w:val="0035712B"/>
    <w:rsid w:val="00360278"/>
    <w:rsid w:val="00360B2D"/>
    <w:rsid w:val="00360CEF"/>
    <w:rsid w:val="0036137B"/>
    <w:rsid w:val="003614EB"/>
    <w:rsid w:val="00361CAE"/>
    <w:rsid w:val="0036318E"/>
    <w:rsid w:val="003635C2"/>
    <w:rsid w:val="00363717"/>
    <w:rsid w:val="00363C90"/>
    <w:rsid w:val="003645E6"/>
    <w:rsid w:val="003647ED"/>
    <w:rsid w:val="0036548D"/>
    <w:rsid w:val="00365AFE"/>
    <w:rsid w:val="00365FA5"/>
    <w:rsid w:val="003673A4"/>
    <w:rsid w:val="003706E7"/>
    <w:rsid w:val="003723B8"/>
    <w:rsid w:val="00372E01"/>
    <w:rsid w:val="00373FF7"/>
    <w:rsid w:val="00374CC3"/>
    <w:rsid w:val="00374DAC"/>
    <w:rsid w:val="00375932"/>
    <w:rsid w:val="00375BE2"/>
    <w:rsid w:val="003760B3"/>
    <w:rsid w:val="00376FC7"/>
    <w:rsid w:val="00382DD4"/>
    <w:rsid w:val="00383F1E"/>
    <w:rsid w:val="003848BE"/>
    <w:rsid w:val="00386F51"/>
    <w:rsid w:val="0039095C"/>
    <w:rsid w:val="00392732"/>
    <w:rsid w:val="00392B26"/>
    <w:rsid w:val="0039434A"/>
    <w:rsid w:val="00395355"/>
    <w:rsid w:val="00395417"/>
    <w:rsid w:val="003956CA"/>
    <w:rsid w:val="00395DC4"/>
    <w:rsid w:val="00397211"/>
    <w:rsid w:val="0039763D"/>
    <w:rsid w:val="00397763"/>
    <w:rsid w:val="003A0ABE"/>
    <w:rsid w:val="003A0B90"/>
    <w:rsid w:val="003A2127"/>
    <w:rsid w:val="003A2B9F"/>
    <w:rsid w:val="003A2BC0"/>
    <w:rsid w:val="003A2D29"/>
    <w:rsid w:val="003A381A"/>
    <w:rsid w:val="003A50FB"/>
    <w:rsid w:val="003A5676"/>
    <w:rsid w:val="003A6329"/>
    <w:rsid w:val="003A7136"/>
    <w:rsid w:val="003A752D"/>
    <w:rsid w:val="003B25C1"/>
    <w:rsid w:val="003B339B"/>
    <w:rsid w:val="003B3DE9"/>
    <w:rsid w:val="003B5076"/>
    <w:rsid w:val="003B558A"/>
    <w:rsid w:val="003B64C8"/>
    <w:rsid w:val="003B774A"/>
    <w:rsid w:val="003B7D93"/>
    <w:rsid w:val="003B7FBD"/>
    <w:rsid w:val="003C2672"/>
    <w:rsid w:val="003C3EA9"/>
    <w:rsid w:val="003C4095"/>
    <w:rsid w:val="003C47F9"/>
    <w:rsid w:val="003D0073"/>
    <w:rsid w:val="003D1037"/>
    <w:rsid w:val="003D1433"/>
    <w:rsid w:val="003D35DD"/>
    <w:rsid w:val="003D652F"/>
    <w:rsid w:val="003D7F33"/>
    <w:rsid w:val="003E0A74"/>
    <w:rsid w:val="003E2B1E"/>
    <w:rsid w:val="003E2F2D"/>
    <w:rsid w:val="003E354D"/>
    <w:rsid w:val="003E7BF0"/>
    <w:rsid w:val="003F513E"/>
    <w:rsid w:val="003F5E04"/>
    <w:rsid w:val="003F67DE"/>
    <w:rsid w:val="003F6B93"/>
    <w:rsid w:val="00401855"/>
    <w:rsid w:val="00403861"/>
    <w:rsid w:val="00403C70"/>
    <w:rsid w:val="0040412D"/>
    <w:rsid w:val="00405A47"/>
    <w:rsid w:val="00405B4B"/>
    <w:rsid w:val="0040769F"/>
    <w:rsid w:val="0040776F"/>
    <w:rsid w:val="00407ECC"/>
    <w:rsid w:val="00410BEC"/>
    <w:rsid w:val="0041175B"/>
    <w:rsid w:val="004124E7"/>
    <w:rsid w:val="00414C34"/>
    <w:rsid w:val="00414C80"/>
    <w:rsid w:val="00414ECD"/>
    <w:rsid w:val="00415248"/>
    <w:rsid w:val="00416328"/>
    <w:rsid w:val="00421C28"/>
    <w:rsid w:val="00426295"/>
    <w:rsid w:val="004267F9"/>
    <w:rsid w:val="00432390"/>
    <w:rsid w:val="004342F5"/>
    <w:rsid w:val="00434CD0"/>
    <w:rsid w:val="00435377"/>
    <w:rsid w:val="004403DD"/>
    <w:rsid w:val="0044158F"/>
    <w:rsid w:val="00441AA0"/>
    <w:rsid w:val="00445299"/>
    <w:rsid w:val="004504BC"/>
    <w:rsid w:val="0045215C"/>
    <w:rsid w:val="00454079"/>
    <w:rsid w:val="00454D7C"/>
    <w:rsid w:val="00454E7B"/>
    <w:rsid w:val="00455E64"/>
    <w:rsid w:val="00456186"/>
    <w:rsid w:val="00460629"/>
    <w:rsid w:val="00465969"/>
    <w:rsid w:val="00470216"/>
    <w:rsid w:val="004727A6"/>
    <w:rsid w:val="00474DD8"/>
    <w:rsid w:val="004750A0"/>
    <w:rsid w:val="00475A0B"/>
    <w:rsid w:val="00481D1D"/>
    <w:rsid w:val="0048209F"/>
    <w:rsid w:val="004863F6"/>
    <w:rsid w:val="00487502"/>
    <w:rsid w:val="00487B70"/>
    <w:rsid w:val="00487F6C"/>
    <w:rsid w:val="00490F6D"/>
    <w:rsid w:val="004910C7"/>
    <w:rsid w:val="00492BBD"/>
    <w:rsid w:val="00495B55"/>
    <w:rsid w:val="004A2566"/>
    <w:rsid w:val="004A2865"/>
    <w:rsid w:val="004A4F89"/>
    <w:rsid w:val="004A546B"/>
    <w:rsid w:val="004A653B"/>
    <w:rsid w:val="004A76A7"/>
    <w:rsid w:val="004B0CF4"/>
    <w:rsid w:val="004B26AF"/>
    <w:rsid w:val="004B3857"/>
    <w:rsid w:val="004B4994"/>
    <w:rsid w:val="004B4DFD"/>
    <w:rsid w:val="004B4EAE"/>
    <w:rsid w:val="004B5523"/>
    <w:rsid w:val="004B67E6"/>
    <w:rsid w:val="004B72B4"/>
    <w:rsid w:val="004C0640"/>
    <w:rsid w:val="004C06AA"/>
    <w:rsid w:val="004C10DB"/>
    <w:rsid w:val="004C174F"/>
    <w:rsid w:val="004C3050"/>
    <w:rsid w:val="004C4BAF"/>
    <w:rsid w:val="004C58DB"/>
    <w:rsid w:val="004C5942"/>
    <w:rsid w:val="004C5A7B"/>
    <w:rsid w:val="004D09D7"/>
    <w:rsid w:val="004D0D36"/>
    <w:rsid w:val="004D3667"/>
    <w:rsid w:val="004D392D"/>
    <w:rsid w:val="004D4D51"/>
    <w:rsid w:val="004D552F"/>
    <w:rsid w:val="004D60BA"/>
    <w:rsid w:val="004E0AFC"/>
    <w:rsid w:val="004E1296"/>
    <w:rsid w:val="004E2777"/>
    <w:rsid w:val="004E307B"/>
    <w:rsid w:val="004E4278"/>
    <w:rsid w:val="004E5E01"/>
    <w:rsid w:val="004E7962"/>
    <w:rsid w:val="004F13AE"/>
    <w:rsid w:val="004F4F91"/>
    <w:rsid w:val="004F5066"/>
    <w:rsid w:val="004F7A03"/>
    <w:rsid w:val="00501C97"/>
    <w:rsid w:val="00502D8D"/>
    <w:rsid w:val="00503805"/>
    <w:rsid w:val="0050436E"/>
    <w:rsid w:val="00505582"/>
    <w:rsid w:val="00506DD8"/>
    <w:rsid w:val="00510980"/>
    <w:rsid w:val="00511536"/>
    <w:rsid w:val="00512613"/>
    <w:rsid w:val="00513435"/>
    <w:rsid w:val="005136BD"/>
    <w:rsid w:val="00513703"/>
    <w:rsid w:val="00515F45"/>
    <w:rsid w:val="005165D1"/>
    <w:rsid w:val="005167F3"/>
    <w:rsid w:val="0051721E"/>
    <w:rsid w:val="00517572"/>
    <w:rsid w:val="00517944"/>
    <w:rsid w:val="00520592"/>
    <w:rsid w:val="00523804"/>
    <w:rsid w:val="00524FAA"/>
    <w:rsid w:val="00525253"/>
    <w:rsid w:val="0052528E"/>
    <w:rsid w:val="00526B02"/>
    <w:rsid w:val="005276DE"/>
    <w:rsid w:val="00527AC8"/>
    <w:rsid w:val="00527D47"/>
    <w:rsid w:val="00532AB9"/>
    <w:rsid w:val="00533208"/>
    <w:rsid w:val="005344FE"/>
    <w:rsid w:val="005355F2"/>
    <w:rsid w:val="00536A74"/>
    <w:rsid w:val="00536AD8"/>
    <w:rsid w:val="00536FEE"/>
    <w:rsid w:val="00540CF4"/>
    <w:rsid w:val="00545DE1"/>
    <w:rsid w:val="00547C30"/>
    <w:rsid w:val="00551B3C"/>
    <w:rsid w:val="005524DA"/>
    <w:rsid w:val="00552609"/>
    <w:rsid w:val="0055339B"/>
    <w:rsid w:val="005534B7"/>
    <w:rsid w:val="00553A1F"/>
    <w:rsid w:val="00553F0F"/>
    <w:rsid w:val="00555399"/>
    <w:rsid w:val="005579F1"/>
    <w:rsid w:val="00562CBA"/>
    <w:rsid w:val="00563CAF"/>
    <w:rsid w:val="00563E36"/>
    <w:rsid w:val="00564DE8"/>
    <w:rsid w:val="00573428"/>
    <w:rsid w:val="00573CD2"/>
    <w:rsid w:val="005743AC"/>
    <w:rsid w:val="005748C4"/>
    <w:rsid w:val="00575708"/>
    <w:rsid w:val="00577176"/>
    <w:rsid w:val="00577666"/>
    <w:rsid w:val="0058044F"/>
    <w:rsid w:val="00581CF0"/>
    <w:rsid w:val="005844DC"/>
    <w:rsid w:val="00584658"/>
    <w:rsid w:val="005847B1"/>
    <w:rsid w:val="00584C7C"/>
    <w:rsid w:val="00591434"/>
    <w:rsid w:val="00592E72"/>
    <w:rsid w:val="005945BD"/>
    <w:rsid w:val="00594A46"/>
    <w:rsid w:val="00595686"/>
    <w:rsid w:val="005964BC"/>
    <w:rsid w:val="0059794C"/>
    <w:rsid w:val="00597BB4"/>
    <w:rsid w:val="00597F0E"/>
    <w:rsid w:val="005A05C1"/>
    <w:rsid w:val="005A2750"/>
    <w:rsid w:val="005A3D5A"/>
    <w:rsid w:val="005A449F"/>
    <w:rsid w:val="005A4D03"/>
    <w:rsid w:val="005A509F"/>
    <w:rsid w:val="005A5AC5"/>
    <w:rsid w:val="005A72FB"/>
    <w:rsid w:val="005B1500"/>
    <w:rsid w:val="005B2482"/>
    <w:rsid w:val="005B2A19"/>
    <w:rsid w:val="005B333F"/>
    <w:rsid w:val="005B38CB"/>
    <w:rsid w:val="005B3A90"/>
    <w:rsid w:val="005B4CB2"/>
    <w:rsid w:val="005B4EA4"/>
    <w:rsid w:val="005B5DAA"/>
    <w:rsid w:val="005B68B7"/>
    <w:rsid w:val="005B75EE"/>
    <w:rsid w:val="005B7739"/>
    <w:rsid w:val="005C367D"/>
    <w:rsid w:val="005C39E0"/>
    <w:rsid w:val="005C65CF"/>
    <w:rsid w:val="005C65DD"/>
    <w:rsid w:val="005C6753"/>
    <w:rsid w:val="005C6917"/>
    <w:rsid w:val="005C6937"/>
    <w:rsid w:val="005D0981"/>
    <w:rsid w:val="005D0F02"/>
    <w:rsid w:val="005D0FBE"/>
    <w:rsid w:val="005D20D6"/>
    <w:rsid w:val="005D31A5"/>
    <w:rsid w:val="005D5B76"/>
    <w:rsid w:val="005D77F8"/>
    <w:rsid w:val="005D79A2"/>
    <w:rsid w:val="005D7E35"/>
    <w:rsid w:val="005E07A1"/>
    <w:rsid w:val="005E0F1E"/>
    <w:rsid w:val="005E2864"/>
    <w:rsid w:val="005E316F"/>
    <w:rsid w:val="005E3402"/>
    <w:rsid w:val="005E4DE4"/>
    <w:rsid w:val="005E6BCE"/>
    <w:rsid w:val="005F062D"/>
    <w:rsid w:val="005F0D3B"/>
    <w:rsid w:val="005F2E0B"/>
    <w:rsid w:val="005F42B7"/>
    <w:rsid w:val="005F49C4"/>
    <w:rsid w:val="006018C7"/>
    <w:rsid w:val="006030CE"/>
    <w:rsid w:val="00604A9F"/>
    <w:rsid w:val="00607662"/>
    <w:rsid w:val="006100C5"/>
    <w:rsid w:val="006114EE"/>
    <w:rsid w:val="00611511"/>
    <w:rsid w:val="00615866"/>
    <w:rsid w:val="00616976"/>
    <w:rsid w:val="00617ADD"/>
    <w:rsid w:val="006215D4"/>
    <w:rsid w:val="0062276E"/>
    <w:rsid w:val="006231FF"/>
    <w:rsid w:val="006232D3"/>
    <w:rsid w:val="006261DC"/>
    <w:rsid w:val="0063267B"/>
    <w:rsid w:val="00633BF3"/>
    <w:rsid w:val="00637484"/>
    <w:rsid w:val="006376FA"/>
    <w:rsid w:val="006406A4"/>
    <w:rsid w:val="00640930"/>
    <w:rsid w:val="006412CA"/>
    <w:rsid w:val="006442CF"/>
    <w:rsid w:val="00644A08"/>
    <w:rsid w:val="006450EF"/>
    <w:rsid w:val="006459A3"/>
    <w:rsid w:val="006465AD"/>
    <w:rsid w:val="0064665E"/>
    <w:rsid w:val="00646D8C"/>
    <w:rsid w:val="00650A41"/>
    <w:rsid w:val="00652EFA"/>
    <w:rsid w:val="006531D5"/>
    <w:rsid w:val="006532BF"/>
    <w:rsid w:val="00653695"/>
    <w:rsid w:val="00655411"/>
    <w:rsid w:val="00655823"/>
    <w:rsid w:val="00656EAB"/>
    <w:rsid w:val="00656F79"/>
    <w:rsid w:val="006573A7"/>
    <w:rsid w:val="006622C1"/>
    <w:rsid w:val="00662ED2"/>
    <w:rsid w:val="00662F7D"/>
    <w:rsid w:val="00663523"/>
    <w:rsid w:val="00666656"/>
    <w:rsid w:val="0066724E"/>
    <w:rsid w:val="00670B14"/>
    <w:rsid w:val="00671393"/>
    <w:rsid w:val="00671B7E"/>
    <w:rsid w:val="00680383"/>
    <w:rsid w:val="00680910"/>
    <w:rsid w:val="006856D6"/>
    <w:rsid w:val="00685A2F"/>
    <w:rsid w:val="00685B28"/>
    <w:rsid w:val="00686CDF"/>
    <w:rsid w:val="00687519"/>
    <w:rsid w:val="00690C6B"/>
    <w:rsid w:val="00691295"/>
    <w:rsid w:val="00691F3B"/>
    <w:rsid w:val="00695818"/>
    <w:rsid w:val="00696511"/>
    <w:rsid w:val="006968DB"/>
    <w:rsid w:val="006969FC"/>
    <w:rsid w:val="00696F39"/>
    <w:rsid w:val="00697183"/>
    <w:rsid w:val="006A07D4"/>
    <w:rsid w:val="006A13D7"/>
    <w:rsid w:val="006A2520"/>
    <w:rsid w:val="006A39D5"/>
    <w:rsid w:val="006A707F"/>
    <w:rsid w:val="006A778E"/>
    <w:rsid w:val="006B033B"/>
    <w:rsid w:val="006B103A"/>
    <w:rsid w:val="006B1371"/>
    <w:rsid w:val="006B716D"/>
    <w:rsid w:val="006C0E1A"/>
    <w:rsid w:val="006C5861"/>
    <w:rsid w:val="006C5F3A"/>
    <w:rsid w:val="006C6230"/>
    <w:rsid w:val="006C6675"/>
    <w:rsid w:val="006D1282"/>
    <w:rsid w:val="006D16C3"/>
    <w:rsid w:val="006D3BFF"/>
    <w:rsid w:val="006D64F1"/>
    <w:rsid w:val="006D6762"/>
    <w:rsid w:val="006E0B1B"/>
    <w:rsid w:val="006E0CFD"/>
    <w:rsid w:val="006E11A5"/>
    <w:rsid w:val="006E170E"/>
    <w:rsid w:val="006E1DB7"/>
    <w:rsid w:val="006E325E"/>
    <w:rsid w:val="006E33A7"/>
    <w:rsid w:val="006E37B4"/>
    <w:rsid w:val="006E6084"/>
    <w:rsid w:val="006E60EB"/>
    <w:rsid w:val="006E6169"/>
    <w:rsid w:val="006F088F"/>
    <w:rsid w:val="006F1AC5"/>
    <w:rsid w:val="006F264B"/>
    <w:rsid w:val="006F3C99"/>
    <w:rsid w:val="006F55B2"/>
    <w:rsid w:val="006F642F"/>
    <w:rsid w:val="007036E1"/>
    <w:rsid w:val="007039F4"/>
    <w:rsid w:val="00703A6E"/>
    <w:rsid w:val="00704CEF"/>
    <w:rsid w:val="007064B3"/>
    <w:rsid w:val="007077C2"/>
    <w:rsid w:val="00710391"/>
    <w:rsid w:val="00714A5A"/>
    <w:rsid w:val="00714D9F"/>
    <w:rsid w:val="007158D4"/>
    <w:rsid w:val="00715D8F"/>
    <w:rsid w:val="00717660"/>
    <w:rsid w:val="00721BC0"/>
    <w:rsid w:val="00721FA8"/>
    <w:rsid w:val="00722020"/>
    <w:rsid w:val="00724E11"/>
    <w:rsid w:val="0072537D"/>
    <w:rsid w:val="00725A84"/>
    <w:rsid w:val="00726F20"/>
    <w:rsid w:val="0073091E"/>
    <w:rsid w:val="0073240A"/>
    <w:rsid w:val="00732989"/>
    <w:rsid w:val="00732B96"/>
    <w:rsid w:val="00733172"/>
    <w:rsid w:val="00734E39"/>
    <w:rsid w:val="007415A5"/>
    <w:rsid w:val="0074473C"/>
    <w:rsid w:val="00744960"/>
    <w:rsid w:val="00744A0C"/>
    <w:rsid w:val="007451F6"/>
    <w:rsid w:val="0074615F"/>
    <w:rsid w:val="007472A9"/>
    <w:rsid w:val="00747FEA"/>
    <w:rsid w:val="00750043"/>
    <w:rsid w:val="00752863"/>
    <w:rsid w:val="007576AD"/>
    <w:rsid w:val="00757753"/>
    <w:rsid w:val="00757E54"/>
    <w:rsid w:val="00760ADC"/>
    <w:rsid w:val="007618CC"/>
    <w:rsid w:val="0076198D"/>
    <w:rsid w:val="00762253"/>
    <w:rsid w:val="0076244F"/>
    <w:rsid w:val="00763630"/>
    <w:rsid w:val="00764E64"/>
    <w:rsid w:val="00765851"/>
    <w:rsid w:val="007664E2"/>
    <w:rsid w:val="007739F1"/>
    <w:rsid w:val="00773DFA"/>
    <w:rsid w:val="00774959"/>
    <w:rsid w:val="00775485"/>
    <w:rsid w:val="00775C49"/>
    <w:rsid w:val="00777BFD"/>
    <w:rsid w:val="0078019F"/>
    <w:rsid w:val="007807DE"/>
    <w:rsid w:val="00781551"/>
    <w:rsid w:val="00782BFA"/>
    <w:rsid w:val="0078446A"/>
    <w:rsid w:val="0078635C"/>
    <w:rsid w:val="00790612"/>
    <w:rsid w:val="0079245C"/>
    <w:rsid w:val="007925F3"/>
    <w:rsid w:val="0079327F"/>
    <w:rsid w:val="0079564C"/>
    <w:rsid w:val="00796239"/>
    <w:rsid w:val="00796477"/>
    <w:rsid w:val="007971E1"/>
    <w:rsid w:val="007A1248"/>
    <w:rsid w:val="007A190B"/>
    <w:rsid w:val="007A2747"/>
    <w:rsid w:val="007A2A29"/>
    <w:rsid w:val="007A2A4A"/>
    <w:rsid w:val="007A3F55"/>
    <w:rsid w:val="007A61BA"/>
    <w:rsid w:val="007A63D0"/>
    <w:rsid w:val="007B03A1"/>
    <w:rsid w:val="007B1027"/>
    <w:rsid w:val="007B157E"/>
    <w:rsid w:val="007B1DA4"/>
    <w:rsid w:val="007B241E"/>
    <w:rsid w:val="007B62A9"/>
    <w:rsid w:val="007B6E68"/>
    <w:rsid w:val="007C0302"/>
    <w:rsid w:val="007C1E3C"/>
    <w:rsid w:val="007C3631"/>
    <w:rsid w:val="007C37F3"/>
    <w:rsid w:val="007C6406"/>
    <w:rsid w:val="007C6874"/>
    <w:rsid w:val="007C6EEF"/>
    <w:rsid w:val="007D0215"/>
    <w:rsid w:val="007D23C3"/>
    <w:rsid w:val="007D4187"/>
    <w:rsid w:val="007D5198"/>
    <w:rsid w:val="007D56C4"/>
    <w:rsid w:val="007D5D69"/>
    <w:rsid w:val="007D71B0"/>
    <w:rsid w:val="007D71C1"/>
    <w:rsid w:val="007E1906"/>
    <w:rsid w:val="007E1C11"/>
    <w:rsid w:val="007E1E0A"/>
    <w:rsid w:val="007E28FA"/>
    <w:rsid w:val="007E337E"/>
    <w:rsid w:val="007E3AF4"/>
    <w:rsid w:val="007E3FA1"/>
    <w:rsid w:val="007E5B07"/>
    <w:rsid w:val="007E721C"/>
    <w:rsid w:val="007E73C7"/>
    <w:rsid w:val="007F0F25"/>
    <w:rsid w:val="007F0F40"/>
    <w:rsid w:val="007F18D5"/>
    <w:rsid w:val="007F3A38"/>
    <w:rsid w:val="007F42C4"/>
    <w:rsid w:val="007F45DE"/>
    <w:rsid w:val="007F4F2B"/>
    <w:rsid w:val="007F6AD2"/>
    <w:rsid w:val="007F7A3A"/>
    <w:rsid w:val="008024C1"/>
    <w:rsid w:val="00802EF3"/>
    <w:rsid w:val="0080447E"/>
    <w:rsid w:val="008048EF"/>
    <w:rsid w:val="00804EDD"/>
    <w:rsid w:val="008067CF"/>
    <w:rsid w:val="008070C8"/>
    <w:rsid w:val="00807D66"/>
    <w:rsid w:val="00810C93"/>
    <w:rsid w:val="00810D7E"/>
    <w:rsid w:val="00811F34"/>
    <w:rsid w:val="008126F3"/>
    <w:rsid w:val="00816451"/>
    <w:rsid w:val="008178A3"/>
    <w:rsid w:val="00820E75"/>
    <w:rsid w:val="008229C2"/>
    <w:rsid w:val="00825F25"/>
    <w:rsid w:val="0082618B"/>
    <w:rsid w:val="0082673D"/>
    <w:rsid w:val="00831041"/>
    <w:rsid w:val="0083136B"/>
    <w:rsid w:val="00832075"/>
    <w:rsid w:val="00832443"/>
    <w:rsid w:val="00835F5D"/>
    <w:rsid w:val="00835FFC"/>
    <w:rsid w:val="008365BC"/>
    <w:rsid w:val="0083670E"/>
    <w:rsid w:val="00836942"/>
    <w:rsid w:val="0083701E"/>
    <w:rsid w:val="0084065E"/>
    <w:rsid w:val="0084490D"/>
    <w:rsid w:val="00845F17"/>
    <w:rsid w:val="00847B2B"/>
    <w:rsid w:val="00851924"/>
    <w:rsid w:val="00854F80"/>
    <w:rsid w:val="00855064"/>
    <w:rsid w:val="00855F7C"/>
    <w:rsid w:val="00856B75"/>
    <w:rsid w:val="0086010B"/>
    <w:rsid w:val="00861D1E"/>
    <w:rsid w:val="008661B7"/>
    <w:rsid w:val="0086711B"/>
    <w:rsid w:val="00867FD9"/>
    <w:rsid w:val="008702F4"/>
    <w:rsid w:val="00875F6C"/>
    <w:rsid w:val="00880AA2"/>
    <w:rsid w:val="008828E0"/>
    <w:rsid w:val="008832C2"/>
    <w:rsid w:val="008845A7"/>
    <w:rsid w:val="00884B36"/>
    <w:rsid w:val="00884C1C"/>
    <w:rsid w:val="008863E7"/>
    <w:rsid w:val="00886500"/>
    <w:rsid w:val="00892120"/>
    <w:rsid w:val="008946A9"/>
    <w:rsid w:val="00894DA4"/>
    <w:rsid w:val="008960E2"/>
    <w:rsid w:val="008962F0"/>
    <w:rsid w:val="008A55B7"/>
    <w:rsid w:val="008A5613"/>
    <w:rsid w:val="008A5E97"/>
    <w:rsid w:val="008A6970"/>
    <w:rsid w:val="008A75AE"/>
    <w:rsid w:val="008A7AC7"/>
    <w:rsid w:val="008A7B1E"/>
    <w:rsid w:val="008B0A9B"/>
    <w:rsid w:val="008B13E0"/>
    <w:rsid w:val="008B2A3E"/>
    <w:rsid w:val="008B2BFC"/>
    <w:rsid w:val="008B3809"/>
    <w:rsid w:val="008B55D3"/>
    <w:rsid w:val="008B6B7F"/>
    <w:rsid w:val="008C063E"/>
    <w:rsid w:val="008C0653"/>
    <w:rsid w:val="008C28D8"/>
    <w:rsid w:val="008C45ED"/>
    <w:rsid w:val="008C466F"/>
    <w:rsid w:val="008C6361"/>
    <w:rsid w:val="008C6E3C"/>
    <w:rsid w:val="008D0CFB"/>
    <w:rsid w:val="008D3443"/>
    <w:rsid w:val="008D6003"/>
    <w:rsid w:val="008D6B6D"/>
    <w:rsid w:val="008D6F95"/>
    <w:rsid w:val="008E06C0"/>
    <w:rsid w:val="008E3A9F"/>
    <w:rsid w:val="008E42A1"/>
    <w:rsid w:val="008E4EC3"/>
    <w:rsid w:val="008E7219"/>
    <w:rsid w:val="008F0CCD"/>
    <w:rsid w:val="008F461B"/>
    <w:rsid w:val="008F51FA"/>
    <w:rsid w:val="008F7F3C"/>
    <w:rsid w:val="00902380"/>
    <w:rsid w:val="009028D0"/>
    <w:rsid w:val="009045A6"/>
    <w:rsid w:val="009046C7"/>
    <w:rsid w:val="00905703"/>
    <w:rsid w:val="00911579"/>
    <w:rsid w:val="009116BB"/>
    <w:rsid w:val="00913D85"/>
    <w:rsid w:val="00914F96"/>
    <w:rsid w:val="0091708A"/>
    <w:rsid w:val="009218A7"/>
    <w:rsid w:val="00922220"/>
    <w:rsid w:val="0092223C"/>
    <w:rsid w:val="00923F91"/>
    <w:rsid w:val="00924AE7"/>
    <w:rsid w:val="00926D69"/>
    <w:rsid w:val="00927AB3"/>
    <w:rsid w:val="00930A4A"/>
    <w:rsid w:val="00930F6B"/>
    <w:rsid w:val="009311CC"/>
    <w:rsid w:val="009311EB"/>
    <w:rsid w:val="00931238"/>
    <w:rsid w:val="009337FA"/>
    <w:rsid w:val="00933B96"/>
    <w:rsid w:val="009345AE"/>
    <w:rsid w:val="00935EB0"/>
    <w:rsid w:val="0093704C"/>
    <w:rsid w:val="009374AC"/>
    <w:rsid w:val="00940383"/>
    <w:rsid w:val="00941E2F"/>
    <w:rsid w:val="00943C6C"/>
    <w:rsid w:val="009464C6"/>
    <w:rsid w:val="009502E7"/>
    <w:rsid w:val="00952648"/>
    <w:rsid w:val="00953443"/>
    <w:rsid w:val="0096000B"/>
    <w:rsid w:val="009623EF"/>
    <w:rsid w:val="00962D86"/>
    <w:rsid w:val="00963685"/>
    <w:rsid w:val="00965F6C"/>
    <w:rsid w:val="00967439"/>
    <w:rsid w:val="009676B4"/>
    <w:rsid w:val="00967EAE"/>
    <w:rsid w:val="00970184"/>
    <w:rsid w:val="00970B39"/>
    <w:rsid w:val="00970F7E"/>
    <w:rsid w:val="0097184A"/>
    <w:rsid w:val="009728F5"/>
    <w:rsid w:val="0097295F"/>
    <w:rsid w:val="0097407C"/>
    <w:rsid w:val="00976623"/>
    <w:rsid w:val="00981352"/>
    <w:rsid w:val="009813AC"/>
    <w:rsid w:val="00981CAB"/>
    <w:rsid w:val="00984778"/>
    <w:rsid w:val="009858FF"/>
    <w:rsid w:val="0098644E"/>
    <w:rsid w:val="00987AC8"/>
    <w:rsid w:val="00990FCB"/>
    <w:rsid w:val="009912D5"/>
    <w:rsid w:val="0099181E"/>
    <w:rsid w:val="00991972"/>
    <w:rsid w:val="0099299A"/>
    <w:rsid w:val="00994CF6"/>
    <w:rsid w:val="009958ED"/>
    <w:rsid w:val="00996336"/>
    <w:rsid w:val="00996C97"/>
    <w:rsid w:val="009A1A95"/>
    <w:rsid w:val="009A2B25"/>
    <w:rsid w:val="009A439E"/>
    <w:rsid w:val="009A4AEE"/>
    <w:rsid w:val="009A604D"/>
    <w:rsid w:val="009A7FCB"/>
    <w:rsid w:val="009B0BFB"/>
    <w:rsid w:val="009B30D7"/>
    <w:rsid w:val="009B5DB7"/>
    <w:rsid w:val="009B77B5"/>
    <w:rsid w:val="009C0029"/>
    <w:rsid w:val="009C18D0"/>
    <w:rsid w:val="009C2844"/>
    <w:rsid w:val="009C61A5"/>
    <w:rsid w:val="009C6B00"/>
    <w:rsid w:val="009C7364"/>
    <w:rsid w:val="009D07FF"/>
    <w:rsid w:val="009D4862"/>
    <w:rsid w:val="009D55EE"/>
    <w:rsid w:val="009D5912"/>
    <w:rsid w:val="009D7257"/>
    <w:rsid w:val="009D7DF5"/>
    <w:rsid w:val="009E021C"/>
    <w:rsid w:val="009E133F"/>
    <w:rsid w:val="009E26AF"/>
    <w:rsid w:val="009E2B33"/>
    <w:rsid w:val="009E6003"/>
    <w:rsid w:val="009E6A02"/>
    <w:rsid w:val="009E713F"/>
    <w:rsid w:val="009F4103"/>
    <w:rsid w:val="009F54DD"/>
    <w:rsid w:val="009F59D3"/>
    <w:rsid w:val="009F5BDF"/>
    <w:rsid w:val="00A01DB1"/>
    <w:rsid w:val="00A01E06"/>
    <w:rsid w:val="00A0230F"/>
    <w:rsid w:val="00A027A8"/>
    <w:rsid w:val="00A03A37"/>
    <w:rsid w:val="00A062A0"/>
    <w:rsid w:val="00A06BE3"/>
    <w:rsid w:val="00A07B24"/>
    <w:rsid w:val="00A13694"/>
    <w:rsid w:val="00A145E0"/>
    <w:rsid w:val="00A1587A"/>
    <w:rsid w:val="00A15DFF"/>
    <w:rsid w:val="00A176F3"/>
    <w:rsid w:val="00A177FB"/>
    <w:rsid w:val="00A21313"/>
    <w:rsid w:val="00A22DFE"/>
    <w:rsid w:val="00A3014C"/>
    <w:rsid w:val="00A32BDA"/>
    <w:rsid w:val="00A3437D"/>
    <w:rsid w:val="00A40300"/>
    <w:rsid w:val="00A40C0F"/>
    <w:rsid w:val="00A422F0"/>
    <w:rsid w:val="00A46AF0"/>
    <w:rsid w:val="00A54F22"/>
    <w:rsid w:val="00A55ACC"/>
    <w:rsid w:val="00A6102A"/>
    <w:rsid w:val="00A6289A"/>
    <w:rsid w:val="00A64FDC"/>
    <w:rsid w:val="00A65F3B"/>
    <w:rsid w:val="00A72365"/>
    <w:rsid w:val="00A73D8B"/>
    <w:rsid w:val="00A74658"/>
    <w:rsid w:val="00A74C15"/>
    <w:rsid w:val="00A7693F"/>
    <w:rsid w:val="00A77341"/>
    <w:rsid w:val="00A842CB"/>
    <w:rsid w:val="00A848EA"/>
    <w:rsid w:val="00A84BF4"/>
    <w:rsid w:val="00A863D8"/>
    <w:rsid w:val="00A90004"/>
    <w:rsid w:val="00A91BA1"/>
    <w:rsid w:val="00A92B7C"/>
    <w:rsid w:val="00A9385A"/>
    <w:rsid w:val="00A97556"/>
    <w:rsid w:val="00A978D8"/>
    <w:rsid w:val="00A97B31"/>
    <w:rsid w:val="00AA0B76"/>
    <w:rsid w:val="00AA19FA"/>
    <w:rsid w:val="00AA28C4"/>
    <w:rsid w:val="00AA2DC7"/>
    <w:rsid w:val="00AA2F07"/>
    <w:rsid w:val="00AA3122"/>
    <w:rsid w:val="00AA40F9"/>
    <w:rsid w:val="00AA52C7"/>
    <w:rsid w:val="00AA5522"/>
    <w:rsid w:val="00AA619D"/>
    <w:rsid w:val="00AB4C21"/>
    <w:rsid w:val="00AB57D0"/>
    <w:rsid w:val="00AB5D21"/>
    <w:rsid w:val="00AB6247"/>
    <w:rsid w:val="00AB7CA2"/>
    <w:rsid w:val="00AC2485"/>
    <w:rsid w:val="00AC29DE"/>
    <w:rsid w:val="00AC2F69"/>
    <w:rsid w:val="00AC4F35"/>
    <w:rsid w:val="00AC60C9"/>
    <w:rsid w:val="00AC6A08"/>
    <w:rsid w:val="00AD1173"/>
    <w:rsid w:val="00AD168A"/>
    <w:rsid w:val="00AD2878"/>
    <w:rsid w:val="00AD3030"/>
    <w:rsid w:val="00AD3962"/>
    <w:rsid w:val="00AD4F31"/>
    <w:rsid w:val="00AD5137"/>
    <w:rsid w:val="00AD5978"/>
    <w:rsid w:val="00AD674A"/>
    <w:rsid w:val="00AD7565"/>
    <w:rsid w:val="00AE03FD"/>
    <w:rsid w:val="00AE0AEB"/>
    <w:rsid w:val="00AE0EEF"/>
    <w:rsid w:val="00AE5383"/>
    <w:rsid w:val="00AE5A94"/>
    <w:rsid w:val="00AE5F4D"/>
    <w:rsid w:val="00AE6682"/>
    <w:rsid w:val="00AF1188"/>
    <w:rsid w:val="00AF1B01"/>
    <w:rsid w:val="00AF2655"/>
    <w:rsid w:val="00AF2C79"/>
    <w:rsid w:val="00AF470A"/>
    <w:rsid w:val="00AF58FA"/>
    <w:rsid w:val="00AF69A6"/>
    <w:rsid w:val="00B0077C"/>
    <w:rsid w:val="00B012E5"/>
    <w:rsid w:val="00B01D5A"/>
    <w:rsid w:val="00B0305C"/>
    <w:rsid w:val="00B031AF"/>
    <w:rsid w:val="00B06076"/>
    <w:rsid w:val="00B06B20"/>
    <w:rsid w:val="00B0777F"/>
    <w:rsid w:val="00B0797B"/>
    <w:rsid w:val="00B07CF2"/>
    <w:rsid w:val="00B104A0"/>
    <w:rsid w:val="00B10A20"/>
    <w:rsid w:val="00B11120"/>
    <w:rsid w:val="00B114B8"/>
    <w:rsid w:val="00B12EC7"/>
    <w:rsid w:val="00B14716"/>
    <w:rsid w:val="00B14CBC"/>
    <w:rsid w:val="00B14E4B"/>
    <w:rsid w:val="00B1530E"/>
    <w:rsid w:val="00B22426"/>
    <w:rsid w:val="00B23165"/>
    <w:rsid w:val="00B275BE"/>
    <w:rsid w:val="00B306D1"/>
    <w:rsid w:val="00B33B60"/>
    <w:rsid w:val="00B34979"/>
    <w:rsid w:val="00B35531"/>
    <w:rsid w:val="00B35EF7"/>
    <w:rsid w:val="00B41E1E"/>
    <w:rsid w:val="00B42F9B"/>
    <w:rsid w:val="00B432E7"/>
    <w:rsid w:val="00B45F85"/>
    <w:rsid w:val="00B45FC0"/>
    <w:rsid w:val="00B47BDC"/>
    <w:rsid w:val="00B5057B"/>
    <w:rsid w:val="00B50B64"/>
    <w:rsid w:val="00B531EC"/>
    <w:rsid w:val="00B5483F"/>
    <w:rsid w:val="00B54B4F"/>
    <w:rsid w:val="00B55A55"/>
    <w:rsid w:val="00B5710A"/>
    <w:rsid w:val="00B6184D"/>
    <w:rsid w:val="00B61E70"/>
    <w:rsid w:val="00B64DF4"/>
    <w:rsid w:val="00B66E38"/>
    <w:rsid w:val="00B66FB0"/>
    <w:rsid w:val="00B67D9C"/>
    <w:rsid w:val="00B73BEE"/>
    <w:rsid w:val="00B74024"/>
    <w:rsid w:val="00B75846"/>
    <w:rsid w:val="00B7777F"/>
    <w:rsid w:val="00B82085"/>
    <w:rsid w:val="00B8433F"/>
    <w:rsid w:val="00B87A28"/>
    <w:rsid w:val="00B93B96"/>
    <w:rsid w:val="00B947F2"/>
    <w:rsid w:val="00B95209"/>
    <w:rsid w:val="00B9602C"/>
    <w:rsid w:val="00B972B7"/>
    <w:rsid w:val="00BA0AF9"/>
    <w:rsid w:val="00BA1F64"/>
    <w:rsid w:val="00BA270C"/>
    <w:rsid w:val="00BA30CD"/>
    <w:rsid w:val="00BA3FA0"/>
    <w:rsid w:val="00BA449B"/>
    <w:rsid w:val="00BA47F8"/>
    <w:rsid w:val="00BA5884"/>
    <w:rsid w:val="00BA7898"/>
    <w:rsid w:val="00BB05FF"/>
    <w:rsid w:val="00BB0940"/>
    <w:rsid w:val="00BB0E3E"/>
    <w:rsid w:val="00BB1FF5"/>
    <w:rsid w:val="00BB2E2E"/>
    <w:rsid w:val="00BB4095"/>
    <w:rsid w:val="00BB4E3A"/>
    <w:rsid w:val="00BB54F3"/>
    <w:rsid w:val="00BB5696"/>
    <w:rsid w:val="00BB588E"/>
    <w:rsid w:val="00BB63B7"/>
    <w:rsid w:val="00BB653E"/>
    <w:rsid w:val="00BB7F77"/>
    <w:rsid w:val="00BC0B82"/>
    <w:rsid w:val="00BC0C11"/>
    <w:rsid w:val="00BC1F6D"/>
    <w:rsid w:val="00BC3DD7"/>
    <w:rsid w:val="00BC40C3"/>
    <w:rsid w:val="00BC413D"/>
    <w:rsid w:val="00BD0495"/>
    <w:rsid w:val="00BD0F46"/>
    <w:rsid w:val="00BD167A"/>
    <w:rsid w:val="00BD27DC"/>
    <w:rsid w:val="00BD2A03"/>
    <w:rsid w:val="00BD2CA0"/>
    <w:rsid w:val="00BD33DF"/>
    <w:rsid w:val="00BD4245"/>
    <w:rsid w:val="00BD471D"/>
    <w:rsid w:val="00BD4A20"/>
    <w:rsid w:val="00BD4B05"/>
    <w:rsid w:val="00BD6BC2"/>
    <w:rsid w:val="00BE04AE"/>
    <w:rsid w:val="00BE2157"/>
    <w:rsid w:val="00BE4757"/>
    <w:rsid w:val="00BE5B4F"/>
    <w:rsid w:val="00BE6EAA"/>
    <w:rsid w:val="00BE6FD6"/>
    <w:rsid w:val="00BF01D9"/>
    <w:rsid w:val="00BF1BC2"/>
    <w:rsid w:val="00BF2F58"/>
    <w:rsid w:val="00BF460F"/>
    <w:rsid w:val="00BF462D"/>
    <w:rsid w:val="00BF4693"/>
    <w:rsid w:val="00BF4859"/>
    <w:rsid w:val="00BF6895"/>
    <w:rsid w:val="00C00BB8"/>
    <w:rsid w:val="00C03D22"/>
    <w:rsid w:val="00C04204"/>
    <w:rsid w:val="00C04897"/>
    <w:rsid w:val="00C061CE"/>
    <w:rsid w:val="00C06306"/>
    <w:rsid w:val="00C074F6"/>
    <w:rsid w:val="00C16F59"/>
    <w:rsid w:val="00C210F1"/>
    <w:rsid w:val="00C224FB"/>
    <w:rsid w:val="00C22518"/>
    <w:rsid w:val="00C239BA"/>
    <w:rsid w:val="00C25009"/>
    <w:rsid w:val="00C25944"/>
    <w:rsid w:val="00C27251"/>
    <w:rsid w:val="00C30289"/>
    <w:rsid w:val="00C3063C"/>
    <w:rsid w:val="00C30BAE"/>
    <w:rsid w:val="00C32FAA"/>
    <w:rsid w:val="00C35BC8"/>
    <w:rsid w:val="00C37FE0"/>
    <w:rsid w:val="00C423A4"/>
    <w:rsid w:val="00C42440"/>
    <w:rsid w:val="00C4305E"/>
    <w:rsid w:val="00C44AF0"/>
    <w:rsid w:val="00C45015"/>
    <w:rsid w:val="00C456A9"/>
    <w:rsid w:val="00C45798"/>
    <w:rsid w:val="00C4671F"/>
    <w:rsid w:val="00C5030D"/>
    <w:rsid w:val="00C50645"/>
    <w:rsid w:val="00C51BF1"/>
    <w:rsid w:val="00C53971"/>
    <w:rsid w:val="00C548D2"/>
    <w:rsid w:val="00C54DEE"/>
    <w:rsid w:val="00C55419"/>
    <w:rsid w:val="00C577E5"/>
    <w:rsid w:val="00C60C94"/>
    <w:rsid w:val="00C60E0B"/>
    <w:rsid w:val="00C63701"/>
    <w:rsid w:val="00C652CF"/>
    <w:rsid w:val="00C66D1D"/>
    <w:rsid w:val="00C676F1"/>
    <w:rsid w:val="00C70BA2"/>
    <w:rsid w:val="00C73E29"/>
    <w:rsid w:val="00C73EEF"/>
    <w:rsid w:val="00C760E0"/>
    <w:rsid w:val="00C8051F"/>
    <w:rsid w:val="00C8063E"/>
    <w:rsid w:val="00C80924"/>
    <w:rsid w:val="00C832D5"/>
    <w:rsid w:val="00C83660"/>
    <w:rsid w:val="00C83F87"/>
    <w:rsid w:val="00C8505C"/>
    <w:rsid w:val="00C87273"/>
    <w:rsid w:val="00C878D6"/>
    <w:rsid w:val="00C915CC"/>
    <w:rsid w:val="00C9194A"/>
    <w:rsid w:val="00C91CF8"/>
    <w:rsid w:val="00C95BA4"/>
    <w:rsid w:val="00CA079A"/>
    <w:rsid w:val="00CA10CB"/>
    <w:rsid w:val="00CA3F0A"/>
    <w:rsid w:val="00CA4DA4"/>
    <w:rsid w:val="00CA6C83"/>
    <w:rsid w:val="00CB00EE"/>
    <w:rsid w:val="00CB15BF"/>
    <w:rsid w:val="00CB1D79"/>
    <w:rsid w:val="00CB472E"/>
    <w:rsid w:val="00CC358F"/>
    <w:rsid w:val="00CC3E22"/>
    <w:rsid w:val="00CC69D6"/>
    <w:rsid w:val="00CC7C21"/>
    <w:rsid w:val="00CD0447"/>
    <w:rsid w:val="00CD0CD1"/>
    <w:rsid w:val="00CD282B"/>
    <w:rsid w:val="00CD4A5C"/>
    <w:rsid w:val="00CD5E89"/>
    <w:rsid w:val="00CD623D"/>
    <w:rsid w:val="00CE34F3"/>
    <w:rsid w:val="00CE402F"/>
    <w:rsid w:val="00CE75E8"/>
    <w:rsid w:val="00CE783A"/>
    <w:rsid w:val="00CF058C"/>
    <w:rsid w:val="00CF1392"/>
    <w:rsid w:val="00CF2B98"/>
    <w:rsid w:val="00CF2DB5"/>
    <w:rsid w:val="00CF2FAD"/>
    <w:rsid w:val="00CF4925"/>
    <w:rsid w:val="00CF4B08"/>
    <w:rsid w:val="00CF4C5E"/>
    <w:rsid w:val="00CF7123"/>
    <w:rsid w:val="00D014D8"/>
    <w:rsid w:val="00D02C17"/>
    <w:rsid w:val="00D02CEB"/>
    <w:rsid w:val="00D03222"/>
    <w:rsid w:val="00D0478B"/>
    <w:rsid w:val="00D0592C"/>
    <w:rsid w:val="00D11B8A"/>
    <w:rsid w:val="00D12492"/>
    <w:rsid w:val="00D137D6"/>
    <w:rsid w:val="00D13A34"/>
    <w:rsid w:val="00D153A9"/>
    <w:rsid w:val="00D15622"/>
    <w:rsid w:val="00D15CE5"/>
    <w:rsid w:val="00D17B8F"/>
    <w:rsid w:val="00D17D96"/>
    <w:rsid w:val="00D202C8"/>
    <w:rsid w:val="00D20BDD"/>
    <w:rsid w:val="00D226F6"/>
    <w:rsid w:val="00D2281C"/>
    <w:rsid w:val="00D23226"/>
    <w:rsid w:val="00D234A5"/>
    <w:rsid w:val="00D23ECE"/>
    <w:rsid w:val="00D2625D"/>
    <w:rsid w:val="00D26C47"/>
    <w:rsid w:val="00D27116"/>
    <w:rsid w:val="00D27DE1"/>
    <w:rsid w:val="00D31790"/>
    <w:rsid w:val="00D32E01"/>
    <w:rsid w:val="00D36B52"/>
    <w:rsid w:val="00D4151D"/>
    <w:rsid w:val="00D442D5"/>
    <w:rsid w:val="00D461DA"/>
    <w:rsid w:val="00D47BFB"/>
    <w:rsid w:val="00D50C5C"/>
    <w:rsid w:val="00D50D9B"/>
    <w:rsid w:val="00D51AA5"/>
    <w:rsid w:val="00D5250B"/>
    <w:rsid w:val="00D53127"/>
    <w:rsid w:val="00D549C2"/>
    <w:rsid w:val="00D56C45"/>
    <w:rsid w:val="00D570E8"/>
    <w:rsid w:val="00D5745D"/>
    <w:rsid w:val="00D60248"/>
    <w:rsid w:val="00D60860"/>
    <w:rsid w:val="00D6189F"/>
    <w:rsid w:val="00D62509"/>
    <w:rsid w:val="00D626FC"/>
    <w:rsid w:val="00D635D8"/>
    <w:rsid w:val="00D63AA8"/>
    <w:rsid w:val="00D640B6"/>
    <w:rsid w:val="00D64607"/>
    <w:rsid w:val="00D64C01"/>
    <w:rsid w:val="00D655A8"/>
    <w:rsid w:val="00D674C4"/>
    <w:rsid w:val="00D72304"/>
    <w:rsid w:val="00D7286D"/>
    <w:rsid w:val="00D74497"/>
    <w:rsid w:val="00D7571E"/>
    <w:rsid w:val="00D76253"/>
    <w:rsid w:val="00D772AD"/>
    <w:rsid w:val="00D779AC"/>
    <w:rsid w:val="00D811B1"/>
    <w:rsid w:val="00D81593"/>
    <w:rsid w:val="00D83E45"/>
    <w:rsid w:val="00D841BA"/>
    <w:rsid w:val="00D847DE"/>
    <w:rsid w:val="00D867E2"/>
    <w:rsid w:val="00D873A4"/>
    <w:rsid w:val="00D87A74"/>
    <w:rsid w:val="00D902AA"/>
    <w:rsid w:val="00D92E4C"/>
    <w:rsid w:val="00D933C2"/>
    <w:rsid w:val="00D942C5"/>
    <w:rsid w:val="00D942D8"/>
    <w:rsid w:val="00D958E4"/>
    <w:rsid w:val="00D97717"/>
    <w:rsid w:val="00D97957"/>
    <w:rsid w:val="00DA270B"/>
    <w:rsid w:val="00DA2F74"/>
    <w:rsid w:val="00DA4A31"/>
    <w:rsid w:val="00DA5428"/>
    <w:rsid w:val="00DA60AC"/>
    <w:rsid w:val="00DA616C"/>
    <w:rsid w:val="00DA7668"/>
    <w:rsid w:val="00DA7803"/>
    <w:rsid w:val="00DB07ED"/>
    <w:rsid w:val="00DB0FBF"/>
    <w:rsid w:val="00DB226B"/>
    <w:rsid w:val="00DB65CE"/>
    <w:rsid w:val="00DB6C70"/>
    <w:rsid w:val="00DC0ACF"/>
    <w:rsid w:val="00DC7F1C"/>
    <w:rsid w:val="00DD11BE"/>
    <w:rsid w:val="00DD16B4"/>
    <w:rsid w:val="00DD2868"/>
    <w:rsid w:val="00DD356E"/>
    <w:rsid w:val="00DD4856"/>
    <w:rsid w:val="00DD4A8A"/>
    <w:rsid w:val="00DE177C"/>
    <w:rsid w:val="00DE1841"/>
    <w:rsid w:val="00DE4AEF"/>
    <w:rsid w:val="00DE59B9"/>
    <w:rsid w:val="00DE5C6F"/>
    <w:rsid w:val="00DF298E"/>
    <w:rsid w:val="00DF3468"/>
    <w:rsid w:val="00DF3DDF"/>
    <w:rsid w:val="00DF43BE"/>
    <w:rsid w:val="00DF5271"/>
    <w:rsid w:val="00DF5D40"/>
    <w:rsid w:val="00DF631E"/>
    <w:rsid w:val="00E015E1"/>
    <w:rsid w:val="00E0169F"/>
    <w:rsid w:val="00E0204C"/>
    <w:rsid w:val="00E03003"/>
    <w:rsid w:val="00E0324C"/>
    <w:rsid w:val="00E035D6"/>
    <w:rsid w:val="00E04F4C"/>
    <w:rsid w:val="00E05435"/>
    <w:rsid w:val="00E05D89"/>
    <w:rsid w:val="00E06165"/>
    <w:rsid w:val="00E067DE"/>
    <w:rsid w:val="00E1014A"/>
    <w:rsid w:val="00E1040F"/>
    <w:rsid w:val="00E12129"/>
    <w:rsid w:val="00E123D7"/>
    <w:rsid w:val="00E12D8D"/>
    <w:rsid w:val="00E134F5"/>
    <w:rsid w:val="00E139BD"/>
    <w:rsid w:val="00E13C33"/>
    <w:rsid w:val="00E155DC"/>
    <w:rsid w:val="00E16D00"/>
    <w:rsid w:val="00E171AC"/>
    <w:rsid w:val="00E20ECA"/>
    <w:rsid w:val="00E212A2"/>
    <w:rsid w:val="00E21766"/>
    <w:rsid w:val="00E2262B"/>
    <w:rsid w:val="00E22E4D"/>
    <w:rsid w:val="00E23318"/>
    <w:rsid w:val="00E2519C"/>
    <w:rsid w:val="00E314A2"/>
    <w:rsid w:val="00E31FBC"/>
    <w:rsid w:val="00E345AA"/>
    <w:rsid w:val="00E35B5F"/>
    <w:rsid w:val="00E35FA2"/>
    <w:rsid w:val="00E36799"/>
    <w:rsid w:val="00E36FF8"/>
    <w:rsid w:val="00E370BE"/>
    <w:rsid w:val="00E41415"/>
    <w:rsid w:val="00E41A4F"/>
    <w:rsid w:val="00E4362C"/>
    <w:rsid w:val="00E4490F"/>
    <w:rsid w:val="00E45CE9"/>
    <w:rsid w:val="00E46929"/>
    <w:rsid w:val="00E473F6"/>
    <w:rsid w:val="00E47A5A"/>
    <w:rsid w:val="00E50B9C"/>
    <w:rsid w:val="00E50E45"/>
    <w:rsid w:val="00E51910"/>
    <w:rsid w:val="00E51B76"/>
    <w:rsid w:val="00E53CC3"/>
    <w:rsid w:val="00E5536A"/>
    <w:rsid w:val="00E570DA"/>
    <w:rsid w:val="00E60192"/>
    <w:rsid w:val="00E603D9"/>
    <w:rsid w:val="00E608A6"/>
    <w:rsid w:val="00E60F3D"/>
    <w:rsid w:val="00E61372"/>
    <w:rsid w:val="00E6240C"/>
    <w:rsid w:val="00E62CB4"/>
    <w:rsid w:val="00E63952"/>
    <w:rsid w:val="00E63AB2"/>
    <w:rsid w:val="00E64415"/>
    <w:rsid w:val="00E64637"/>
    <w:rsid w:val="00E70738"/>
    <w:rsid w:val="00E72E3D"/>
    <w:rsid w:val="00E738A7"/>
    <w:rsid w:val="00E75255"/>
    <w:rsid w:val="00E76677"/>
    <w:rsid w:val="00E766B6"/>
    <w:rsid w:val="00E80419"/>
    <w:rsid w:val="00E8095A"/>
    <w:rsid w:val="00E813C3"/>
    <w:rsid w:val="00E81629"/>
    <w:rsid w:val="00E87153"/>
    <w:rsid w:val="00E87CDC"/>
    <w:rsid w:val="00E87CFF"/>
    <w:rsid w:val="00E87F99"/>
    <w:rsid w:val="00E90052"/>
    <w:rsid w:val="00E954D6"/>
    <w:rsid w:val="00E9550F"/>
    <w:rsid w:val="00E96FE7"/>
    <w:rsid w:val="00E97AFB"/>
    <w:rsid w:val="00EA00DE"/>
    <w:rsid w:val="00EA0246"/>
    <w:rsid w:val="00EA22CB"/>
    <w:rsid w:val="00EA47BB"/>
    <w:rsid w:val="00EA5673"/>
    <w:rsid w:val="00EA6724"/>
    <w:rsid w:val="00EA72F4"/>
    <w:rsid w:val="00EA7638"/>
    <w:rsid w:val="00EB1D5D"/>
    <w:rsid w:val="00EB336E"/>
    <w:rsid w:val="00EB3994"/>
    <w:rsid w:val="00EB4062"/>
    <w:rsid w:val="00EB51E1"/>
    <w:rsid w:val="00EB5290"/>
    <w:rsid w:val="00EC0DD3"/>
    <w:rsid w:val="00EC2416"/>
    <w:rsid w:val="00EC25CD"/>
    <w:rsid w:val="00EC5A73"/>
    <w:rsid w:val="00EC63EB"/>
    <w:rsid w:val="00EC6ED0"/>
    <w:rsid w:val="00EC7005"/>
    <w:rsid w:val="00ED2DA4"/>
    <w:rsid w:val="00ED3D6E"/>
    <w:rsid w:val="00ED3E6E"/>
    <w:rsid w:val="00ED4644"/>
    <w:rsid w:val="00ED72BE"/>
    <w:rsid w:val="00EE02FC"/>
    <w:rsid w:val="00EE1ACB"/>
    <w:rsid w:val="00EE3187"/>
    <w:rsid w:val="00EE4731"/>
    <w:rsid w:val="00EE4F67"/>
    <w:rsid w:val="00EE7129"/>
    <w:rsid w:val="00EE7D01"/>
    <w:rsid w:val="00EF10C3"/>
    <w:rsid w:val="00EF4EAA"/>
    <w:rsid w:val="00EF56F7"/>
    <w:rsid w:val="00EF6B80"/>
    <w:rsid w:val="00EF7F90"/>
    <w:rsid w:val="00F009D2"/>
    <w:rsid w:val="00F00A3E"/>
    <w:rsid w:val="00F01953"/>
    <w:rsid w:val="00F01D74"/>
    <w:rsid w:val="00F020DB"/>
    <w:rsid w:val="00F02248"/>
    <w:rsid w:val="00F03440"/>
    <w:rsid w:val="00F039C5"/>
    <w:rsid w:val="00F03F8B"/>
    <w:rsid w:val="00F045A7"/>
    <w:rsid w:val="00F06851"/>
    <w:rsid w:val="00F07F30"/>
    <w:rsid w:val="00F119D4"/>
    <w:rsid w:val="00F11A32"/>
    <w:rsid w:val="00F131DD"/>
    <w:rsid w:val="00F13C33"/>
    <w:rsid w:val="00F158EA"/>
    <w:rsid w:val="00F15AFC"/>
    <w:rsid w:val="00F16641"/>
    <w:rsid w:val="00F20D08"/>
    <w:rsid w:val="00F212D8"/>
    <w:rsid w:val="00F21665"/>
    <w:rsid w:val="00F217B2"/>
    <w:rsid w:val="00F23F5E"/>
    <w:rsid w:val="00F264A7"/>
    <w:rsid w:val="00F26C1D"/>
    <w:rsid w:val="00F27A90"/>
    <w:rsid w:val="00F3229C"/>
    <w:rsid w:val="00F3283E"/>
    <w:rsid w:val="00F3350F"/>
    <w:rsid w:val="00F343D2"/>
    <w:rsid w:val="00F424C8"/>
    <w:rsid w:val="00F46D27"/>
    <w:rsid w:val="00F50314"/>
    <w:rsid w:val="00F51301"/>
    <w:rsid w:val="00F519E2"/>
    <w:rsid w:val="00F5258D"/>
    <w:rsid w:val="00F55818"/>
    <w:rsid w:val="00F601B0"/>
    <w:rsid w:val="00F60C0B"/>
    <w:rsid w:val="00F653E8"/>
    <w:rsid w:val="00F6547E"/>
    <w:rsid w:val="00F66AB7"/>
    <w:rsid w:val="00F67E7D"/>
    <w:rsid w:val="00F70778"/>
    <w:rsid w:val="00F70E15"/>
    <w:rsid w:val="00F75F9F"/>
    <w:rsid w:val="00F80278"/>
    <w:rsid w:val="00F808F0"/>
    <w:rsid w:val="00F8112C"/>
    <w:rsid w:val="00F83938"/>
    <w:rsid w:val="00F842FB"/>
    <w:rsid w:val="00F859AB"/>
    <w:rsid w:val="00F91467"/>
    <w:rsid w:val="00F91631"/>
    <w:rsid w:val="00F93DFD"/>
    <w:rsid w:val="00F94CE1"/>
    <w:rsid w:val="00F94DC9"/>
    <w:rsid w:val="00F968E0"/>
    <w:rsid w:val="00F96A3F"/>
    <w:rsid w:val="00F97145"/>
    <w:rsid w:val="00FA0EB5"/>
    <w:rsid w:val="00FA2447"/>
    <w:rsid w:val="00FA4CDB"/>
    <w:rsid w:val="00FA570C"/>
    <w:rsid w:val="00FA6633"/>
    <w:rsid w:val="00FA6932"/>
    <w:rsid w:val="00FA755B"/>
    <w:rsid w:val="00FA7E95"/>
    <w:rsid w:val="00FB2313"/>
    <w:rsid w:val="00FB52B5"/>
    <w:rsid w:val="00FB5328"/>
    <w:rsid w:val="00FB555A"/>
    <w:rsid w:val="00FB7BB7"/>
    <w:rsid w:val="00FC070C"/>
    <w:rsid w:val="00FC09E9"/>
    <w:rsid w:val="00FC0B15"/>
    <w:rsid w:val="00FC0F37"/>
    <w:rsid w:val="00FC1B43"/>
    <w:rsid w:val="00FC5C5D"/>
    <w:rsid w:val="00FC6B2D"/>
    <w:rsid w:val="00FC79B8"/>
    <w:rsid w:val="00FD0C2D"/>
    <w:rsid w:val="00FD2312"/>
    <w:rsid w:val="00FD3152"/>
    <w:rsid w:val="00FD51A2"/>
    <w:rsid w:val="00FD5237"/>
    <w:rsid w:val="00FD62C1"/>
    <w:rsid w:val="00FD7FB1"/>
    <w:rsid w:val="00FE02C0"/>
    <w:rsid w:val="00FE43CC"/>
    <w:rsid w:val="00FF0467"/>
    <w:rsid w:val="00FF70A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rules v:ext="edit">
        <o:r id="V:Rule1" type="connector" idref="#Straight Arrow Connector 10"/>
        <o:r id="V:Rule2" type="connector" idref="#Straight Arrow Connector 9"/>
        <o:r id="V:Rule3" type="connector" idref="#Straight Arrow Connector 8"/>
        <o:r id="V:Rule4" type="connector" idref="#Straight Arrow Connector 11"/>
      </o:rules>
    </o:shapelayout>
  </w:shapeDefaults>
  <w:decimalSymbol w:val="."/>
  <w:listSeparator w:val=","/>
  <w14:docId w14:val="1EE77BAA"/>
  <w15:docId w15:val="{6FA3F457-15CA-4232-96CD-8FB30534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he-IL"/>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34F5"/>
    <w:pPr>
      <w:bidi/>
    </w:pPr>
    <w:rPr>
      <w:rFonts w:ascii="Times New Roman" w:hAnsi="Times New Roman" w:cs="David"/>
      <w:sz w:val="24"/>
      <w:szCs w:val="24"/>
      <w:lang w:bidi="en-US"/>
    </w:rPr>
  </w:style>
  <w:style w:type="paragraph" w:styleId="Heading1">
    <w:name w:val="heading 1"/>
    <w:basedOn w:val="Normal"/>
    <w:next w:val="Normal"/>
    <w:link w:val="Heading1Char"/>
    <w:uiPriority w:val="9"/>
    <w:qFormat/>
    <w:rsid w:val="00E134F5"/>
    <w:pPr>
      <w:keepNext/>
      <w:numPr>
        <w:numId w:val="5"/>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E134F5"/>
    <w:pPr>
      <w:keepNext/>
      <w:numPr>
        <w:ilvl w:val="1"/>
        <w:numId w:val="5"/>
      </w:numPr>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E134F5"/>
    <w:pPr>
      <w:keepNext/>
      <w:numPr>
        <w:ilvl w:val="2"/>
        <w:numId w:val="5"/>
      </w:numPr>
      <w:spacing w:before="240" w:after="60"/>
      <w:outlineLvl w:val="2"/>
    </w:pPr>
    <w:rPr>
      <w:b/>
      <w:bCs/>
      <w:sz w:val="26"/>
      <w:szCs w:val="26"/>
    </w:rPr>
  </w:style>
  <w:style w:type="paragraph" w:styleId="Heading4">
    <w:name w:val="heading 4"/>
    <w:basedOn w:val="Normal"/>
    <w:next w:val="Normal"/>
    <w:link w:val="Heading4Char"/>
    <w:uiPriority w:val="9"/>
    <w:unhideWhenUsed/>
    <w:qFormat/>
    <w:rsid w:val="00D7571E"/>
    <w:pPr>
      <w:keepNext/>
      <w:numPr>
        <w:ilvl w:val="3"/>
        <w:numId w:val="5"/>
      </w:numPr>
      <w:spacing w:before="240" w:after="60"/>
      <w:outlineLvl w:val="3"/>
    </w:pPr>
    <w:rPr>
      <w:b/>
      <w:bCs/>
      <w:sz w:val="28"/>
    </w:rPr>
  </w:style>
  <w:style w:type="paragraph" w:styleId="Heading5">
    <w:name w:val="heading 5"/>
    <w:basedOn w:val="Normal"/>
    <w:next w:val="Normal"/>
    <w:link w:val="Heading5Char"/>
    <w:uiPriority w:val="9"/>
    <w:semiHidden/>
    <w:unhideWhenUsed/>
    <w:qFormat/>
    <w:rsid w:val="00E134F5"/>
    <w:pPr>
      <w:numPr>
        <w:ilvl w:val="4"/>
        <w:numId w:val="5"/>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semiHidden/>
    <w:unhideWhenUsed/>
    <w:qFormat/>
    <w:rsid w:val="00E134F5"/>
    <w:pPr>
      <w:numPr>
        <w:ilvl w:val="5"/>
        <w:numId w:val="5"/>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E134F5"/>
    <w:pPr>
      <w:numPr>
        <w:ilvl w:val="6"/>
        <w:numId w:val="5"/>
      </w:numPr>
      <w:spacing w:before="240" w:after="60"/>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E134F5"/>
    <w:pPr>
      <w:numPr>
        <w:ilvl w:val="7"/>
        <w:numId w:val="5"/>
      </w:numPr>
      <w:spacing w:before="240" w:after="60"/>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E134F5"/>
    <w:pPr>
      <w:numPr>
        <w:ilvl w:val="8"/>
        <w:numId w:val="5"/>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276DE"/>
    <w:rPr>
      <w:color w:val="0000FF"/>
      <w:u w:val="single"/>
    </w:rPr>
  </w:style>
  <w:style w:type="paragraph" w:styleId="Header">
    <w:name w:val="header"/>
    <w:basedOn w:val="Normal"/>
    <w:link w:val="HeaderChar"/>
    <w:rsid w:val="005276DE"/>
    <w:pPr>
      <w:tabs>
        <w:tab w:val="center" w:pos="4153"/>
        <w:tab w:val="right" w:pos="8306"/>
      </w:tabs>
    </w:pPr>
  </w:style>
  <w:style w:type="paragraph" w:customStyle="1" w:styleId="a">
    <w:name w:val="סעיף"/>
    <w:basedOn w:val="Header"/>
    <w:rsid w:val="005276DE"/>
    <w:rPr>
      <w:b/>
      <w:bCs/>
      <w:szCs w:val="28"/>
      <w:u w:val="single"/>
    </w:rPr>
  </w:style>
  <w:style w:type="character" w:styleId="CommentReference">
    <w:name w:val="annotation reference"/>
    <w:basedOn w:val="DefaultParagraphFont"/>
    <w:semiHidden/>
    <w:rsid w:val="008B0A9B"/>
    <w:rPr>
      <w:sz w:val="16"/>
      <w:szCs w:val="16"/>
    </w:rPr>
  </w:style>
  <w:style w:type="paragraph" w:styleId="CommentText">
    <w:name w:val="annotation text"/>
    <w:basedOn w:val="Normal"/>
    <w:semiHidden/>
    <w:rsid w:val="008B0A9B"/>
    <w:rPr>
      <w:sz w:val="20"/>
      <w:szCs w:val="20"/>
    </w:rPr>
  </w:style>
  <w:style w:type="paragraph" w:styleId="CommentSubject">
    <w:name w:val="annotation subject"/>
    <w:basedOn w:val="CommentText"/>
    <w:next w:val="CommentText"/>
    <w:semiHidden/>
    <w:rsid w:val="008B0A9B"/>
    <w:rPr>
      <w:b/>
      <w:bCs/>
    </w:rPr>
  </w:style>
  <w:style w:type="paragraph" w:styleId="BalloonText">
    <w:name w:val="Balloon Text"/>
    <w:basedOn w:val="Normal"/>
    <w:semiHidden/>
    <w:rsid w:val="008B0A9B"/>
    <w:rPr>
      <w:rFonts w:ascii="Tahoma" w:hAnsi="Tahoma" w:cs="Tahoma"/>
      <w:sz w:val="16"/>
      <w:szCs w:val="16"/>
    </w:rPr>
  </w:style>
  <w:style w:type="paragraph" w:styleId="Footer">
    <w:name w:val="footer"/>
    <w:basedOn w:val="Normal"/>
    <w:rsid w:val="00262FB4"/>
    <w:pPr>
      <w:tabs>
        <w:tab w:val="center" w:pos="4320"/>
        <w:tab w:val="right" w:pos="8640"/>
      </w:tabs>
    </w:pPr>
  </w:style>
  <w:style w:type="table" w:styleId="TableGrid">
    <w:name w:val="Table Grid"/>
    <w:basedOn w:val="TableNormal"/>
    <w:uiPriority w:val="59"/>
    <w:rsid w:val="001E40F3"/>
    <w:pPr>
      <w:suppressAutoHyphens/>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513703"/>
    <w:rPr>
      <w:color w:val="800080"/>
      <w:u w:val="single"/>
    </w:rPr>
  </w:style>
  <w:style w:type="character" w:customStyle="1" w:styleId="HeaderChar">
    <w:name w:val="Header Char"/>
    <w:basedOn w:val="DefaultParagraphFont"/>
    <w:link w:val="Header"/>
    <w:uiPriority w:val="99"/>
    <w:rsid w:val="00E36799"/>
    <w:rPr>
      <w:rFonts w:cs="Narkisim"/>
      <w:sz w:val="24"/>
      <w:szCs w:val="24"/>
      <w:lang w:eastAsia="he-IL"/>
    </w:rPr>
  </w:style>
  <w:style w:type="character" w:customStyle="1" w:styleId="Heading1Char">
    <w:name w:val="Heading 1 Char"/>
    <w:basedOn w:val="DefaultParagraphFont"/>
    <w:link w:val="Heading1"/>
    <w:uiPriority w:val="9"/>
    <w:rsid w:val="00E134F5"/>
    <w:rPr>
      <w:rFonts w:ascii="Times New Roman" w:hAnsi="Times New Roman" w:cs="David"/>
      <w:b/>
      <w:bCs/>
      <w:kern w:val="32"/>
      <w:sz w:val="32"/>
      <w:szCs w:val="32"/>
      <w:lang w:bidi="en-US"/>
    </w:rPr>
  </w:style>
  <w:style w:type="character" w:customStyle="1" w:styleId="Heading2Char">
    <w:name w:val="Heading 2 Char"/>
    <w:basedOn w:val="DefaultParagraphFont"/>
    <w:link w:val="Heading2"/>
    <w:uiPriority w:val="9"/>
    <w:rsid w:val="00E134F5"/>
    <w:rPr>
      <w:rFonts w:ascii="Times New Roman" w:hAnsi="Times New Roman" w:cs="David"/>
      <w:b/>
      <w:bCs/>
      <w:i/>
      <w:iCs/>
      <w:sz w:val="28"/>
      <w:szCs w:val="28"/>
      <w:lang w:bidi="en-US"/>
    </w:rPr>
  </w:style>
  <w:style w:type="character" w:customStyle="1" w:styleId="Heading3Char">
    <w:name w:val="Heading 3 Char"/>
    <w:basedOn w:val="DefaultParagraphFont"/>
    <w:link w:val="Heading3"/>
    <w:uiPriority w:val="9"/>
    <w:rsid w:val="00E134F5"/>
    <w:rPr>
      <w:rFonts w:ascii="Times New Roman" w:hAnsi="Times New Roman" w:cs="David"/>
      <w:b/>
      <w:bCs/>
      <w:sz w:val="26"/>
      <w:szCs w:val="26"/>
      <w:lang w:bidi="en-US"/>
    </w:rPr>
  </w:style>
  <w:style w:type="character" w:customStyle="1" w:styleId="Heading4Char">
    <w:name w:val="Heading 4 Char"/>
    <w:basedOn w:val="DefaultParagraphFont"/>
    <w:link w:val="Heading4"/>
    <w:uiPriority w:val="9"/>
    <w:rsid w:val="00D7571E"/>
    <w:rPr>
      <w:rFonts w:ascii="Times New Roman" w:hAnsi="Times New Roman" w:cs="David"/>
      <w:b/>
      <w:bCs/>
      <w:sz w:val="28"/>
      <w:szCs w:val="24"/>
      <w:lang w:bidi="en-US"/>
    </w:rPr>
  </w:style>
  <w:style w:type="character" w:customStyle="1" w:styleId="Heading5Char">
    <w:name w:val="Heading 5 Char"/>
    <w:basedOn w:val="DefaultParagraphFont"/>
    <w:link w:val="Heading5"/>
    <w:uiPriority w:val="9"/>
    <w:semiHidden/>
    <w:rsid w:val="00E134F5"/>
    <w:rPr>
      <w:b/>
      <w:bCs/>
      <w:i/>
      <w:iCs/>
      <w:sz w:val="26"/>
      <w:szCs w:val="26"/>
      <w:lang w:bidi="en-US"/>
    </w:rPr>
  </w:style>
  <w:style w:type="character" w:customStyle="1" w:styleId="Heading6Char">
    <w:name w:val="Heading 6 Char"/>
    <w:basedOn w:val="DefaultParagraphFont"/>
    <w:link w:val="Heading6"/>
    <w:uiPriority w:val="9"/>
    <w:semiHidden/>
    <w:rsid w:val="00E134F5"/>
    <w:rPr>
      <w:b/>
      <w:bCs/>
      <w:sz w:val="22"/>
      <w:szCs w:val="22"/>
      <w:lang w:bidi="en-US"/>
    </w:rPr>
  </w:style>
  <w:style w:type="character" w:customStyle="1" w:styleId="Heading7Char">
    <w:name w:val="Heading 7 Char"/>
    <w:basedOn w:val="DefaultParagraphFont"/>
    <w:link w:val="Heading7"/>
    <w:uiPriority w:val="9"/>
    <w:semiHidden/>
    <w:rsid w:val="00E134F5"/>
    <w:rPr>
      <w:sz w:val="24"/>
      <w:szCs w:val="24"/>
      <w:lang w:bidi="en-US"/>
    </w:rPr>
  </w:style>
  <w:style w:type="character" w:customStyle="1" w:styleId="Heading8Char">
    <w:name w:val="Heading 8 Char"/>
    <w:basedOn w:val="DefaultParagraphFont"/>
    <w:link w:val="Heading8"/>
    <w:uiPriority w:val="9"/>
    <w:semiHidden/>
    <w:rsid w:val="00E134F5"/>
    <w:rPr>
      <w:i/>
      <w:iCs/>
      <w:sz w:val="24"/>
      <w:szCs w:val="24"/>
      <w:lang w:bidi="en-US"/>
    </w:rPr>
  </w:style>
  <w:style w:type="character" w:customStyle="1" w:styleId="Heading9Char">
    <w:name w:val="Heading 9 Char"/>
    <w:basedOn w:val="DefaultParagraphFont"/>
    <w:link w:val="Heading9"/>
    <w:uiPriority w:val="9"/>
    <w:semiHidden/>
    <w:rsid w:val="00E134F5"/>
    <w:rPr>
      <w:rFonts w:ascii="Cambria" w:hAnsi="Cambria"/>
      <w:sz w:val="22"/>
      <w:szCs w:val="22"/>
      <w:lang w:bidi="en-US"/>
    </w:rPr>
  </w:style>
  <w:style w:type="paragraph" w:styleId="Title">
    <w:name w:val="Title"/>
    <w:basedOn w:val="Normal"/>
    <w:next w:val="Normal"/>
    <w:link w:val="TitleChar"/>
    <w:uiPriority w:val="10"/>
    <w:qFormat/>
    <w:rsid w:val="00E134F5"/>
    <w:pPr>
      <w:pBdr>
        <w:bottom w:val="single" w:sz="4" w:space="1" w:color="auto"/>
      </w:pBdr>
      <w:bidi w:val="0"/>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E134F5"/>
    <w:rPr>
      <w:rFonts w:ascii="Times New Roman" w:eastAsia="Times New Roman" w:hAnsi="Times New Roman" w:cs="David"/>
      <w:b/>
      <w:bCs/>
      <w:kern w:val="28"/>
      <w:sz w:val="32"/>
      <w:szCs w:val="32"/>
    </w:rPr>
  </w:style>
  <w:style w:type="paragraph" w:styleId="Subtitle">
    <w:name w:val="Subtitle"/>
    <w:basedOn w:val="Normal"/>
    <w:next w:val="Normal"/>
    <w:link w:val="SubtitleChar"/>
    <w:uiPriority w:val="11"/>
    <w:qFormat/>
    <w:rsid w:val="00E134F5"/>
    <w:pPr>
      <w:bidi w:val="0"/>
      <w:spacing w:after="60"/>
      <w:jc w:val="center"/>
      <w:outlineLvl w:val="1"/>
    </w:pPr>
    <w:rPr>
      <w:rFonts w:ascii="Cambria" w:hAnsi="Cambria" w:cs="Times New Roman"/>
    </w:rPr>
  </w:style>
  <w:style w:type="character" w:customStyle="1" w:styleId="SubtitleChar">
    <w:name w:val="Subtitle Char"/>
    <w:basedOn w:val="DefaultParagraphFont"/>
    <w:link w:val="Subtitle"/>
    <w:uiPriority w:val="11"/>
    <w:rsid w:val="00E134F5"/>
    <w:rPr>
      <w:rFonts w:ascii="Cambria" w:eastAsia="Times New Roman" w:hAnsi="Cambria"/>
      <w:sz w:val="24"/>
      <w:szCs w:val="24"/>
    </w:rPr>
  </w:style>
  <w:style w:type="character" w:styleId="Strong">
    <w:name w:val="Strong"/>
    <w:basedOn w:val="DefaultParagraphFont"/>
    <w:uiPriority w:val="22"/>
    <w:qFormat/>
    <w:rsid w:val="00E134F5"/>
    <w:rPr>
      <w:b/>
      <w:bCs/>
    </w:rPr>
  </w:style>
  <w:style w:type="character" w:styleId="Emphasis">
    <w:name w:val="Emphasis"/>
    <w:basedOn w:val="DefaultParagraphFont"/>
    <w:uiPriority w:val="20"/>
    <w:qFormat/>
    <w:rsid w:val="00E134F5"/>
    <w:rPr>
      <w:rFonts w:ascii="Calibri" w:hAnsi="Calibri"/>
      <w:b/>
      <w:i/>
      <w:iCs/>
    </w:rPr>
  </w:style>
  <w:style w:type="paragraph" w:styleId="NoSpacing">
    <w:name w:val="No Spacing"/>
    <w:basedOn w:val="Normal"/>
    <w:uiPriority w:val="1"/>
    <w:qFormat/>
    <w:rsid w:val="00E134F5"/>
    <w:pPr>
      <w:bidi w:val="0"/>
    </w:pPr>
    <w:rPr>
      <w:szCs w:val="32"/>
    </w:rPr>
  </w:style>
  <w:style w:type="paragraph" w:styleId="ListParagraph">
    <w:name w:val="List Paragraph"/>
    <w:basedOn w:val="Normal"/>
    <w:uiPriority w:val="34"/>
    <w:qFormat/>
    <w:rsid w:val="00E134F5"/>
    <w:pPr>
      <w:bidi w:val="0"/>
      <w:ind w:left="720"/>
      <w:contextualSpacing/>
    </w:pPr>
  </w:style>
  <w:style w:type="paragraph" w:styleId="Quote">
    <w:name w:val="Quote"/>
    <w:basedOn w:val="Normal"/>
    <w:next w:val="Normal"/>
    <w:link w:val="QuoteChar"/>
    <w:uiPriority w:val="29"/>
    <w:qFormat/>
    <w:rsid w:val="00E134F5"/>
    <w:pPr>
      <w:bidi w:val="0"/>
    </w:pPr>
    <w:rPr>
      <w:rFonts w:ascii="Calibri" w:hAnsi="Calibri" w:cs="Times New Roman"/>
      <w:i/>
    </w:rPr>
  </w:style>
  <w:style w:type="character" w:customStyle="1" w:styleId="QuoteChar">
    <w:name w:val="Quote Char"/>
    <w:basedOn w:val="DefaultParagraphFont"/>
    <w:link w:val="Quote"/>
    <w:uiPriority w:val="29"/>
    <w:rsid w:val="00E134F5"/>
    <w:rPr>
      <w:i/>
      <w:sz w:val="24"/>
      <w:szCs w:val="24"/>
    </w:rPr>
  </w:style>
  <w:style w:type="paragraph" w:styleId="IntenseQuote">
    <w:name w:val="Intense Quote"/>
    <w:basedOn w:val="Normal"/>
    <w:next w:val="Normal"/>
    <w:link w:val="IntenseQuoteChar"/>
    <w:uiPriority w:val="30"/>
    <w:qFormat/>
    <w:rsid w:val="00E134F5"/>
    <w:pPr>
      <w:bidi w:val="0"/>
      <w:ind w:left="720" w:right="720"/>
    </w:pPr>
    <w:rPr>
      <w:rFonts w:ascii="Calibri" w:hAnsi="Calibri" w:cs="Times New Roman"/>
      <w:b/>
      <w:i/>
      <w:szCs w:val="22"/>
    </w:rPr>
  </w:style>
  <w:style w:type="character" w:customStyle="1" w:styleId="IntenseQuoteChar">
    <w:name w:val="Intense Quote Char"/>
    <w:basedOn w:val="DefaultParagraphFont"/>
    <w:link w:val="IntenseQuote"/>
    <w:uiPriority w:val="30"/>
    <w:rsid w:val="00E134F5"/>
    <w:rPr>
      <w:b/>
      <w:i/>
      <w:sz w:val="24"/>
    </w:rPr>
  </w:style>
  <w:style w:type="character" w:styleId="SubtleEmphasis">
    <w:name w:val="Subtle Emphasis"/>
    <w:uiPriority w:val="19"/>
    <w:qFormat/>
    <w:rsid w:val="00E134F5"/>
    <w:rPr>
      <w:i/>
      <w:color w:val="5A5A5A"/>
    </w:rPr>
  </w:style>
  <w:style w:type="character" w:styleId="IntenseEmphasis">
    <w:name w:val="Intense Emphasis"/>
    <w:basedOn w:val="DefaultParagraphFont"/>
    <w:uiPriority w:val="21"/>
    <w:qFormat/>
    <w:rsid w:val="00E134F5"/>
    <w:rPr>
      <w:b/>
      <w:i/>
      <w:sz w:val="24"/>
      <w:szCs w:val="24"/>
      <w:u w:val="single"/>
    </w:rPr>
  </w:style>
  <w:style w:type="character" w:styleId="SubtleReference">
    <w:name w:val="Subtle Reference"/>
    <w:basedOn w:val="DefaultParagraphFont"/>
    <w:uiPriority w:val="31"/>
    <w:qFormat/>
    <w:rsid w:val="00E134F5"/>
    <w:rPr>
      <w:sz w:val="24"/>
      <w:szCs w:val="24"/>
      <w:u w:val="single"/>
    </w:rPr>
  </w:style>
  <w:style w:type="character" w:styleId="IntenseReference">
    <w:name w:val="Intense Reference"/>
    <w:basedOn w:val="DefaultParagraphFont"/>
    <w:uiPriority w:val="32"/>
    <w:qFormat/>
    <w:rsid w:val="00E134F5"/>
    <w:rPr>
      <w:b/>
      <w:sz w:val="24"/>
      <w:u w:val="single"/>
    </w:rPr>
  </w:style>
  <w:style w:type="character" w:styleId="BookTitle">
    <w:name w:val="Book Title"/>
    <w:basedOn w:val="DefaultParagraphFont"/>
    <w:uiPriority w:val="33"/>
    <w:qFormat/>
    <w:rsid w:val="00E134F5"/>
    <w:rPr>
      <w:rFonts w:ascii="Cambria" w:eastAsia="Times New Roman" w:hAnsi="Cambria"/>
      <w:b/>
      <w:i/>
      <w:sz w:val="24"/>
      <w:szCs w:val="24"/>
    </w:rPr>
  </w:style>
  <w:style w:type="paragraph" w:styleId="TOCHeading">
    <w:name w:val="TOC Heading"/>
    <w:basedOn w:val="Heading1"/>
    <w:next w:val="Normal"/>
    <w:uiPriority w:val="39"/>
    <w:semiHidden/>
    <w:unhideWhenUsed/>
    <w:qFormat/>
    <w:rsid w:val="00E134F5"/>
    <w:pPr>
      <w:numPr>
        <w:numId w:val="0"/>
      </w:numPr>
      <w:bidi w:val="0"/>
      <w:outlineLvl w:val="9"/>
    </w:pPr>
  </w:style>
  <w:style w:type="paragraph" w:styleId="NormalWeb">
    <w:name w:val="Normal (Web)"/>
    <w:basedOn w:val="Normal"/>
    <w:uiPriority w:val="99"/>
    <w:unhideWhenUsed/>
    <w:rsid w:val="00DB226B"/>
    <w:pPr>
      <w:bidi w:val="0"/>
      <w:spacing w:before="100" w:beforeAutospacing="1" w:after="100" w:afterAutospacing="1"/>
    </w:pPr>
    <w:rPr>
      <w:rFonts w:cs="Times New Roman"/>
      <w:lang w:bidi="he-IL"/>
    </w:rPr>
  </w:style>
  <w:style w:type="paragraph" w:styleId="FootnoteText">
    <w:name w:val="footnote text"/>
    <w:basedOn w:val="Normal"/>
    <w:link w:val="FootnoteTextChar"/>
    <w:rsid w:val="000F58C8"/>
    <w:rPr>
      <w:sz w:val="20"/>
      <w:szCs w:val="20"/>
    </w:rPr>
  </w:style>
  <w:style w:type="character" w:customStyle="1" w:styleId="FootnoteTextChar">
    <w:name w:val="Footnote Text Char"/>
    <w:basedOn w:val="DefaultParagraphFont"/>
    <w:link w:val="FootnoteText"/>
    <w:rsid w:val="000F58C8"/>
    <w:rPr>
      <w:rFonts w:ascii="Times New Roman" w:hAnsi="Times New Roman" w:cs="David"/>
      <w:lang w:bidi="en-US"/>
    </w:rPr>
  </w:style>
  <w:style w:type="character" w:styleId="FootnoteReference">
    <w:name w:val="footnote reference"/>
    <w:basedOn w:val="DefaultParagraphFont"/>
    <w:rsid w:val="000F58C8"/>
    <w:rPr>
      <w:vertAlign w:val="superscript"/>
    </w:rPr>
  </w:style>
  <w:style w:type="character" w:styleId="PlaceholderText">
    <w:name w:val="Placeholder Text"/>
    <w:basedOn w:val="DefaultParagraphFont"/>
    <w:uiPriority w:val="99"/>
    <w:semiHidden/>
    <w:rsid w:val="00721FA8"/>
    <w:rPr>
      <w:color w:val="808080"/>
    </w:rPr>
  </w:style>
  <w:style w:type="character" w:customStyle="1" w:styleId="UnresolvedMention1">
    <w:name w:val="Unresolved Mention1"/>
    <w:basedOn w:val="DefaultParagraphFont"/>
    <w:uiPriority w:val="99"/>
    <w:semiHidden/>
    <w:unhideWhenUsed/>
    <w:rsid w:val="005A5AC5"/>
    <w:rPr>
      <w:color w:val="605E5C"/>
      <w:shd w:val="clear" w:color="auto" w:fill="E1DFDD"/>
    </w:rPr>
  </w:style>
  <w:style w:type="character" w:customStyle="1" w:styleId="token">
    <w:name w:val="token"/>
    <w:basedOn w:val="DefaultParagraphFont"/>
    <w:rsid w:val="00B0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176">
      <w:bodyDiv w:val="1"/>
      <w:marLeft w:val="0"/>
      <w:marRight w:val="0"/>
      <w:marTop w:val="0"/>
      <w:marBottom w:val="0"/>
      <w:divBdr>
        <w:top w:val="none" w:sz="0" w:space="0" w:color="auto"/>
        <w:left w:val="none" w:sz="0" w:space="0" w:color="auto"/>
        <w:bottom w:val="none" w:sz="0" w:space="0" w:color="auto"/>
        <w:right w:val="none" w:sz="0" w:space="0" w:color="auto"/>
      </w:divBdr>
    </w:div>
    <w:div w:id="253636470">
      <w:bodyDiv w:val="1"/>
      <w:marLeft w:val="0"/>
      <w:marRight w:val="0"/>
      <w:marTop w:val="0"/>
      <w:marBottom w:val="0"/>
      <w:divBdr>
        <w:top w:val="none" w:sz="0" w:space="0" w:color="auto"/>
        <w:left w:val="none" w:sz="0" w:space="0" w:color="auto"/>
        <w:bottom w:val="none" w:sz="0" w:space="0" w:color="auto"/>
        <w:right w:val="none" w:sz="0" w:space="0" w:color="auto"/>
      </w:divBdr>
    </w:div>
    <w:div w:id="749474063">
      <w:bodyDiv w:val="1"/>
      <w:marLeft w:val="0"/>
      <w:marRight w:val="0"/>
      <w:marTop w:val="0"/>
      <w:marBottom w:val="0"/>
      <w:divBdr>
        <w:top w:val="none" w:sz="0" w:space="0" w:color="auto"/>
        <w:left w:val="none" w:sz="0" w:space="0" w:color="auto"/>
        <w:bottom w:val="none" w:sz="0" w:space="0" w:color="auto"/>
        <w:right w:val="none" w:sz="0" w:space="0" w:color="auto"/>
      </w:divBdr>
    </w:div>
    <w:div w:id="1124156037">
      <w:bodyDiv w:val="1"/>
      <w:marLeft w:val="0"/>
      <w:marRight w:val="0"/>
      <w:marTop w:val="0"/>
      <w:marBottom w:val="0"/>
      <w:divBdr>
        <w:top w:val="none" w:sz="0" w:space="0" w:color="auto"/>
        <w:left w:val="none" w:sz="0" w:space="0" w:color="auto"/>
        <w:bottom w:val="none" w:sz="0" w:space="0" w:color="auto"/>
        <w:right w:val="none" w:sz="0" w:space="0" w:color="auto"/>
      </w:divBdr>
    </w:div>
    <w:div w:id="12497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technion.ac.il/mod/forum/view.php?id=66859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course.cs.technion.ac.il/234124" TargetMode="External"/><Relationship Id="rId5" Type="http://schemas.openxmlformats.org/officeDocument/2006/relationships/webSettings" Target="webSettings.xml"/><Relationship Id="rId10" Type="http://schemas.openxmlformats.org/officeDocument/2006/relationships/hyperlink" Target="http://188.120.138.112/Code-Conventions.pdf" TargetMode="External"/><Relationship Id="rId4" Type="http://schemas.openxmlformats.org/officeDocument/2006/relationships/settings" Target="settings.xml"/><Relationship Id="rId9" Type="http://schemas.openxmlformats.org/officeDocument/2006/relationships/hyperlink" Target="http://188.120.138.112/Connecting_to_csl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FE7FE-D012-4BE7-8947-B056B75C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5966</TotalTime>
  <Pages>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הפקולטה למדעי המחשב</vt:lpstr>
    </vt:vector>
  </TitlesOfParts>
  <Company/>
  <LinksUpToDate>false</LinksUpToDate>
  <CharactersWithSpaces>9191</CharactersWithSpaces>
  <SharedDoc>false</SharedDoc>
  <HLinks>
    <vt:vector size="18" baseType="variant">
      <vt:variant>
        <vt:i4>1441867</vt:i4>
      </vt:variant>
      <vt:variant>
        <vt:i4>3</vt:i4>
      </vt:variant>
      <vt:variant>
        <vt:i4>0</vt:i4>
      </vt:variant>
      <vt:variant>
        <vt:i4>5</vt:i4>
      </vt:variant>
      <vt:variant>
        <vt:lpwstr>http://webcourse.cs.technion.ac.il/234122</vt:lpwstr>
      </vt:variant>
      <vt:variant>
        <vt:lpwstr/>
      </vt:variant>
      <vt:variant>
        <vt:i4>5242947</vt:i4>
      </vt:variant>
      <vt:variant>
        <vt:i4>0</vt:i4>
      </vt:variant>
      <vt:variant>
        <vt:i4>0</vt:i4>
      </vt:variant>
      <vt:variant>
        <vt:i4>5</vt:i4>
      </vt:variant>
      <vt:variant>
        <vt:lpwstr>http://www.cppreference.com/</vt:lpwstr>
      </vt:variant>
      <vt:variant>
        <vt:lpwstr/>
      </vt:variant>
      <vt:variant>
        <vt:i4>3932254</vt:i4>
      </vt:variant>
      <vt:variant>
        <vt:i4>0</vt:i4>
      </vt:variant>
      <vt:variant>
        <vt:i4>0</vt:i4>
      </vt:variant>
      <vt:variant>
        <vt:i4>5</vt:i4>
      </vt:variant>
      <vt:variant>
        <vt:lpwstr>http://en.wikipedia.org/wiki/Code_review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הפקולטה למדעי המחשב</dc:title>
  <dc:creator>Administrator</dc:creator>
  <cp:lastModifiedBy>Yaniv Goft</cp:lastModifiedBy>
  <cp:revision>143</cp:revision>
  <cp:lastPrinted>2020-03-26T17:19:00Z</cp:lastPrinted>
  <dcterms:created xsi:type="dcterms:W3CDTF">2011-02-26T21:50:00Z</dcterms:created>
  <dcterms:modified xsi:type="dcterms:W3CDTF">2021-08-03T13:38:00Z</dcterms:modified>
</cp:coreProperties>
</file>